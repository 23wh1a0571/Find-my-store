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DD09A" w14:textId="6F73B570" w:rsidR="00796498" w:rsidRPr="00796498" w:rsidRDefault="00796498" w:rsidP="00796498">
      <w:pPr>
        <w:rPr>
          <w:b/>
          <w:bCs/>
          <w:lang w:val="en-IN"/>
        </w:rPr>
      </w:pPr>
      <w:r>
        <w:rPr>
          <w:b/>
          <w:bCs/>
          <w:lang w:val="en-IN"/>
        </w:rPr>
        <w:t>STEP 1:</w:t>
      </w:r>
    </w:p>
    <w:p w14:paraId="6875590B" w14:textId="611FFB05" w:rsidR="00796498" w:rsidRPr="00796498" w:rsidRDefault="00796498" w:rsidP="00796498">
      <w:pPr>
        <w:rPr>
          <w:lang w:val="en-IN"/>
        </w:rPr>
      </w:pPr>
      <w:r w:rsidRPr="00796498">
        <w:rPr>
          <w:lang w:val="en-IN"/>
        </w:rPr>
        <w:t># Install required packages (may take a few minutes)</w:t>
      </w:r>
    </w:p>
    <w:p w14:paraId="78E5F460" w14:textId="77777777" w:rsidR="00796498" w:rsidRPr="00796498" w:rsidRDefault="00796498" w:rsidP="00796498">
      <w:pPr>
        <w:rPr>
          <w:lang w:val="en-IN"/>
        </w:rPr>
      </w:pPr>
      <w:proofErr w:type="gramStart"/>
      <w:r w:rsidRPr="00796498">
        <w:rPr>
          <w:lang w:val="en-IN"/>
        </w:rPr>
        <w:t>!pip</w:t>
      </w:r>
      <w:proofErr w:type="gramEnd"/>
      <w:r w:rsidRPr="00796498">
        <w:rPr>
          <w:lang w:val="en-IN"/>
        </w:rPr>
        <w:t xml:space="preserve"> install --</w:t>
      </w:r>
      <w:proofErr w:type="gramStart"/>
      <w:r w:rsidRPr="00796498">
        <w:rPr>
          <w:lang w:val="en-IN"/>
        </w:rPr>
        <w:t>quiet</w:t>
      </w:r>
      <w:proofErr w:type="gram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streamlit</w:t>
      </w:r>
      <w:proofErr w:type="spell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langchain</w:t>
      </w:r>
      <w:proofErr w:type="spell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langchain</w:t>
      </w:r>
      <w:proofErr w:type="spellEnd"/>
      <w:r w:rsidRPr="00796498">
        <w:rPr>
          <w:lang w:val="en-IN"/>
        </w:rPr>
        <w:t>-google-</w:t>
      </w:r>
      <w:proofErr w:type="spellStart"/>
      <w:r w:rsidRPr="00796498">
        <w:rPr>
          <w:lang w:val="en-IN"/>
        </w:rPr>
        <w:t>genai</w:t>
      </w:r>
      <w:proofErr w:type="spellEnd"/>
      <w:r w:rsidRPr="00796498">
        <w:rPr>
          <w:lang w:val="en-IN"/>
        </w:rPr>
        <w:t xml:space="preserve"> google-</w:t>
      </w:r>
      <w:proofErr w:type="spellStart"/>
      <w:r w:rsidRPr="00796498">
        <w:rPr>
          <w:lang w:val="en-IN"/>
        </w:rPr>
        <w:t>generativeai</w:t>
      </w:r>
      <w:proofErr w:type="spellEnd"/>
      <w:r w:rsidRPr="00796498">
        <w:rPr>
          <w:lang w:val="en-IN"/>
        </w:rPr>
        <w:t xml:space="preserve"> python-</w:t>
      </w:r>
      <w:proofErr w:type="spellStart"/>
      <w:r w:rsidRPr="00796498">
        <w:rPr>
          <w:lang w:val="en-IN"/>
        </w:rPr>
        <w:t>dotenv</w:t>
      </w:r>
      <w:proofErr w:type="spell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pyngrok</w:t>
      </w:r>
      <w:proofErr w:type="spell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googlemaps</w:t>
      </w:r>
      <w:proofErr w:type="spell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geopy</w:t>
      </w:r>
      <w:proofErr w:type="spellEnd"/>
      <w:r w:rsidRPr="00796498">
        <w:rPr>
          <w:lang w:val="en-IN"/>
        </w:rPr>
        <w:t xml:space="preserve"> pandas </w:t>
      </w:r>
      <w:proofErr w:type="spellStart"/>
      <w:r w:rsidRPr="00796498">
        <w:rPr>
          <w:lang w:val="en-IN"/>
        </w:rPr>
        <w:t>pypdf</w:t>
      </w:r>
      <w:proofErr w:type="spellEnd"/>
      <w:r w:rsidRPr="00796498">
        <w:rPr>
          <w:lang w:val="en-IN"/>
        </w:rPr>
        <w:t xml:space="preserve"> </w:t>
      </w:r>
      <w:proofErr w:type="spellStart"/>
      <w:r w:rsidRPr="00796498">
        <w:rPr>
          <w:lang w:val="en-IN"/>
        </w:rPr>
        <w:t>faiss-cpu</w:t>
      </w:r>
      <w:proofErr w:type="spellEnd"/>
      <w:r w:rsidRPr="00796498">
        <w:rPr>
          <w:lang w:val="en-IN"/>
        </w:rPr>
        <w:t xml:space="preserve"> python-docx</w:t>
      </w:r>
    </w:p>
    <w:p w14:paraId="28DD10F8" w14:textId="36B09DA8" w:rsidR="00796498" w:rsidRDefault="00796498" w:rsidP="00796498">
      <w:pPr>
        <w:rPr>
          <w:b/>
          <w:bCs/>
          <w:lang w:val="en-IN"/>
        </w:rPr>
      </w:pPr>
      <w:r>
        <w:rPr>
          <w:b/>
          <w:bCs/>
          <w:lang w:val="en-IN"/>
        </w:rPr>
        <w:t>STEP 2:</w:t>
      </w:r>
    </w:p>
    <w:p w14:paraId="133F88F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# STEP 2: </w:t>
      </w:r>
      <w:proofErr w:type="gramStart"/>
      <w:r w:rsidRPr="003B2F12">
        <w:rPr>
          <w:lang w:val="en-IN"/>
        </w:rPr>
        <w:t>Create .env</w:t>
      </w:r>
      <w:proofErr w:type="gramEnd"/>
      <w:r w:rsidRPr="003B2F12">
        <w:rPr>
          <w:lang w:val="en-IN"/>
        </w:rPr>
        <w:t xml:space="preserve"> (run and paste values when prompted)</w:t>
      </w:r>
    </w:p>
    <w:p w14:paraId="0775BE6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getpass</w:t>
      </w:r>
      <w:proofErr w:type="spellEnd"/>
    </w:p>
    <w:p w14:paraId="2CC9C3C0" w14:textId="1972D849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import </w:t>
      </w:r>
      <w:proofErr w:type="spellStart"/>
      <w:r w:rsidRPr="003B2F12">
        <w:rPr>
          <w:lang w:val="en-IN"/>
        </w:rPr>
        <w:t>textwrap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os</w:t>
      </w:r>
      <w:proofErr w:type="spellEnd"/>
    </w:p>
    <w:p w14:paraId="536779A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GEMINI_KEY = </w:t>
      </w:r>
      <w:proofErr w:type="spellStart"/>
      <w:proofErr w:type="gram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"Enter your GOOGLE_API_KEY (Gemini) (press Enter to skip if you will set later): ")</w:t>
      </w:r>
    </w:p>
    <w:p w14:paraId="43B32B3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MAPS_</w:t>
      </w:r>
      <w:proofErr w:type="gramStart"/>
      <w:r w:rsidRPr="003B2F12">
        <w:rPr>
          <w:lang w:val="en-IN"/>
        </w:rPr>
        <w:t>KEY  =</w:t>
      </w:r>
      <w:proofErr w:type="gramEnd"/>
      <w:r w:rsidRPr="003B2F12">
        <w:rPr>
          <w:lang w:val="en-IN"/>
        </w:rPr>
        <w:t xml:space="preserve"> </w:t>
      </w:r>
      <w:proofErr w:type="spellStart"/>
      <w:proofErr w:type="gram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"Enter your MAPS_API_KEY (Google Maps) [press Enter to skip]: ")</w:t>
      </w:r>
    </w:p>
    <w:p w14:paraId="4B8E19F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EMAIL_SENDER = </w:t>
      </w:r>
      <w:proofErr w:type="spellStart"/>
      <w:proofErr w:type="gram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"Enter EMAIL_SENDER (e.g. yourapp@gmail.com) [press Enter to skip]: ")</w:t>
      </w:r>
    </w:p>
    <w:p w14:paraId="2EA55F1B" w14:textId="65E0316C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EMAIL_PASS = </w:t>
      </w:r>
      <w:proofErr w:type="spellStart"/>
      <w:proofErr w:type="gram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"Enter EMAIL_PASS (app password) [press Enter to skip]: ")</w:t>
      </w:r>
    </w:p>
    <w:p w14:paraId="193E59F7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env_text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textwrap.dedent</w:t>
      </w:r>
      <w:proofErr w:type="spellEnd"/>
      <w:proofErr w:type="gramEnd"/>
      <w:r w:rsidRPr="003B2F12">
        <w:rPr>
          <w:lang w:val="en-IN"/>
        </w:rPr>
        <w:t>(f"""</w:t>
      </w:r>
    </w:p>
    <w:p w14:paraId="080E135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GOOGLE_API_KEY={GEMINI_KEY}</w:t>
      </w:r>
    </w:p>
    <w:p w14:paraId="1F0832A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MAPS_API_KEY={MAPS_KEY}</w:t>
      </w:r>
    </w:p>
    <w:p w14:paraId="188B8F1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EMAIL_SENDER={EMAIL_SENDER}</w:t>
      </w:r>
    </w:p>
    <w:p w14:paraId="3CFDA3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EMAIL_PASS={EMAIL_PASS}</w:t>
      </w:r>
    </w:p>
    <w:p w14:paraId="424D022F" w14:textId="64D4F252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"""</w:t>
      </w:r>
      <w:proofErr w:type="gramStart"/>
      <w:r w:rsidRPr="003B2F12">
        <w:rPr>
          <w:lang w:val="en-IN"/>
        </w:rPr>
        <w:t>).strip</w:t>
      </w:r>
      <w:proofErr w:type="gramEnd"/>
      <w:r w:rsidRPr="003B2F12">
        <w:rPr>
          <w:lang w:val="en-IN"/>
        </w:rPr>
        <w:t>()</w:t>
      </w:r>
    </w:p>
    <w:p w14:paraId="1F59981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gramStart"/>
      <w:r w:rsidRPr="003B2F12">
        <w:rPr>
          <w:lang w:val="en-IN"/>
        </w:rPr>
        <w:t>open(".env</w:t>
      </w:r>
      <w:proofErr w:type="gramEnd"/>
      <w:r w:rsidRPr="003B2F12">
        <w:rPr>
          <w:lang w:val="en-IN"/>
        </w:rPr>
        <w:t>", "w") as f:</w:t>
      </w:r>
    </w:p>
    <w:p w14:paraId="0D13708E" w14:textId="586117D1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f.write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env_text</w:t>
      </w:r>
      <w:proofErr w:type="spellEnd"/>
      <w:r w:rsidRPr="003B2F12">
        <w:rPr>
          <w:lang w:val="en-IN"/>
        </w:rPr>
        <w:t>)</w:t>
      </w:r>
    </w:p>
    <w:p w14:paraId="3DD1A3B8" w14:textId="77777777" w:rsidR="003B2F12" w:rsidRPr="003B2F12" w:rsidRDefault="003B2F12" w:rsidP="003B2F12">
      <w:pPr>
        <w:rPr>
          <w:lang w:val="en-IN"/>
        </w:rPr>
      </w:pPr>
      <w:proofErr w:type="gramStart"/>
      <w:r w:rsidRPr="003B2F12">
        <w:rPr>
          <w:lang w:val="en-IN"/>
        </w:rPr>
        <w:t>print(</w:t>
      </w:r>
      <w:proofErr w:type="gramEnd"/>
      <w:r w:rsidRPr="003B2F12">
        <w:rPr>
          <w:lang w:val="en-IN"/>
        </w:rPr>
        <w:t>"</w:t>
      </w:r>
      <w:proofErr w:type="gramStart"/>
      <w:r w:rsidRPr="003B2F12">
        <w:rPr>
          <w:rFonts w:ascii="Segoe UI Emoji" w:hAnsi="Segoe UI Emoji" w:cs="Segoe UI Emoji"/>
          <w:lang w:val="en-IN"/>
        </w:rPr>
        <w:t>✅</w:t>
      </w:r>
      <w:r w:rsidRPr="003B2F12">
        <w:rPr>
          <w:lang w:val="en-IN"/>
        </w:rPr>
        <w:t xml:space="preserve"> .env</w:t>
      </w:r>
      <w:proofErr w:type="gramEnd"/>
      <w:r w:rsidRPr="003B2F12">
        <w:rPr>
          <w:lang w:val="en-IN"/>
        </w:rPr>
        <w:t xml:space="preserve"> written (keys NOT shown). If you skipped any, you can </w:t>
      </w:r>
      <w:proofErr w:type="gramStart"/>
      <w:r w:rsidRPr="003B2F12">
        <w:rPr>
          <w:lang w:val="en-IN"/>
        </w:rPr>
        <w:t>edit .env</w:t>
      </w:r>
      <w:proofErr w:type="gramEnd"/>
      <w:r w:rsidRPr="003B2F12">
        <w:rPr>
          <w:lang w:val="en-IN"/>
        </w:rPr>
        <w:t xml:space="preserve"> later.")</w:t>
      </w:r>
    </w:p>
    <w:p w14:paraId="2E82A329" w14:textId="77777777" w:rsidR="003B2F12" w:rsidRPr="003B2F12" w:rsidRDefault="003B2F12" w:rsidP="003B2F12">
      <w:pPr>
        <w:rPr>
          <w:b/>
          <w:bCs/>
          <w:lang w:val="en-IN"/>
        </w:rPr>
      </w:pPr>
    </w:p>
    <w:p w14:paraId="565864C6" w14:textId="05F1A535" w:rsidR="00796498" w:rsidRDefault="00796498" w:rsidP="00796498">
      <w:pPr>
        <w:rPr>
          <w:b/>
          <w:bCs/>
          <w:lang w:val="en-IN"/>
        </w:rPr>
      </w:pPr>
      <w:r>
        <w:rPr>
          <w:b/>
          <w:bCs/>
          <w:lang w:val="en-IN"/>
        </w:rPr>
        <w:t>STEP 3:</w:t>
      </w:r>
    </w:p>
    <w:p w14:paraId="3FC0C2B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%%</w:t>
      </w:r>
      <w:proofErr w:type="spellStart"/>
      <w:r w:rsidRPr="003B2F12">
        <w:rPr>
          <w:lang w:val="en-IN"/>
        </w:rPr>
        <w:t>writefile</w:t>
      </w:r>
      <w:proofErr w:type="spellEnd"/>
      <w:r w:rsidRPr="003B2F12">
        <w:rPr>
          <w:lang w:val="en-IN"/>
        </w:rPr>
        <w:t xml:space="preserve"> agent.py</w:t>
      </w:r>
    </w:p>
    <w:p w14:paraId="60FA55C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------------------------------ agent.py ------------------------------</w:t>
      </w:r>
    </w:p>
    <w:p w14:paraId="7EB9535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# </w:t>
      </w:r>
      <w:proofErr w:type="spellStart"/>
      <w:r w:rsidRPr="003B2F12">
        <w:rPr>
          <w:lang w:val="en-IN"/>
        </w:rPr>
        <w:t>FindMyStore</w:t>
      </w:r>
      <w:proofErr w:type="spellEnd"/>
      <w:r w:rsidRPr="003B2F12">
        <w:rPr>
          <w:lang w:val="en-IN"/>
        </w:rPr>
        <w:t xml:space="preserve"> core + RAG (PDF/DOCX/TXT indexing) + </w:t>
      </w:r>
      <w:proofErr w:type="spellStart"/>
      <w:r w:rsidRPr="003B2F12">
        <w:rPr>
          <w:lang w:val="en-IN"/>
        </w:rPr>
        <w:t>LangChain</w:t>
      </w:r>
      <w:proofErr w:type="spellEnd"/>
      <w:r w:rsidRPr="003B2F12">
        <w:rPr>
          <w:lang w:val="en-IN"/>
        </w:rPr>
        <w:t xml:space="preserve"> tools</w:t>
      </w:r>
    </w:p>
    <w:p w14:paraId="26BFE6B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+ Persistent Alerts (SQLite) + Email notifications (SMTP)</w:t>
      </w:r>
    </w:p>
    <w:p w14:paraId="2B038CF2" w14:textId="77777777" w:rsidR="003B2F12" w:rsidRPr="003B2F12" w:rsidRDefault="003B2F12" w:rsidP="003B2F12">
      <w:pPr>
        <w:rPr>
          <w:lang w:val="en-IN"/>
        </w:rPr>
      </w:pPr>
    </w:p>
    <w:p w14:paraId="4242E0C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import </w:t>
      </w:r>
      <w:proofErr w:type="spellStart"/>
      <w:r w:rsidRPr="003B2F12">
        <w:rPr>
          <w:lang w:val="en-IN"/>
        </w:rPr>
        <w:t>os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json</w:t>
      </w:r>
      <w:proofErr w:type="spellEnd"/>
      <w:r w:rsidRPr="003B2F12">
        <w:rPr>
          <w:lang w:val="en-IN"/>
        </w:rPr>
        <w:t xml:space="preserve">, random, sqlite3, </w:t>
      </w:r>
      <w:proofErr w:type="spellStart"/>
      <w:r w:rsidRPr="003B2F12">
        <w:rPr>
          <w:lang w:val="en-IN"/>
        </w:rPr>
        <w:t>smtplib</w:t>
      </w:r>
      <w:proofErr w:type="spellEnd"/>
    </w:p>
    <w:p w14:paraId="1AB6FDD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typing import List, </w:t>
      </w:r>
      <w:proofErr w:type="spell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, Any, Tuple</w:t>
      </w:r>
    </w:p>
    <w:p w14:paraId="793564D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proofErr w:type="gramStart"/>
      <w:r w:rsidRPr="003B2F12">
        <w:rPr>
          <w:lang w:val="en-IN"/>
        </w:rPr>
        <w:t>email.mime</w:t>
      </w:r>
      <w:proofErr w:type="gramEnd"/>
      <w:r w:rsidRPr="003B2F12">
        <w:rPr>
          <w:lang w:val="en-IN"/>
        </w:rPr>
        <w:t>.text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MIMEText</w:t>
      </w:r>
      <w:proofErr w:type="spellEnd"/>
    </w:p>
    <w:p w14:paraId="106990D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dotenv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load_dotenv</w:t>
      </w:r>
      <w:proofErr w:type="spellEnd"/>
    </w:p>
    <w:p w14:paraId="3CE6B677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load_</w:t>
      </w:r>
      <w:proofErr w:type="gramStart"/>
      <w:r w:rsidRPr="003B2F12">
        <w:rPr>
          <w:lang w:val="en-IN"/>
        </w:rPr>
        <w:t>dotenv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</w:t>
      </w:r>
    </w:p>
    <w:p w14:paraId="79F2C0B4" w14:textId="77777777" w:rsidR="003B2F12" w:rsidRPr="003B2F12" w:rsidRDefault="003B2F12" w:rsidP="003B2F12">
      <w:pPr>
        <w:rPr>
          <w:lang w:val="en-IN"/>
        </w:rPr>
      </w:pPr>
    </w:p>
    <w:p w14:paraId="70D7B28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GOOGLE_API_KEY = </w:t>
      </w:r>
      <w:proofErr w:type="spellStart"/>
      <w:proofErr w:type="gramStart"/>
      <w:r w:rsidRPr="003B2F12">
        <w:rPr>
          <w:lang w:val="en-IN"/>
        </w:rPr>
        <w:t>os.getenv</w:t>
      </w:r>
      <w:proofErr w:type="spellEnd"/>
      <w:proofErr w:type="gramEnd"/>
      <w:r w:rsidRPr="003B2F12">
        <w:rPr>
          <w:lang w:val="en-IN"/>
        </w:rPr>
        <w:t>("GOOGLE_API_KEY", "")</w:t>
      </w:r>
    </w:p>
    <w:p w14:paraId="1DE99A2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MAPS_API_KEY   = </w:t>
      </w:r>
      <w:proofErr w:type="spellStart"/>
      <w:proofErr w:type="gramStart"/>
      <w:r w:rsidRPr="003B2F12">
        <w:rPr>
          <w:lang w:val="en-IN"/>
        </w:rPr>
        <w:t>os.getenv</w:t>
      </w:r>
      <w:proofErr w:type="spellEnd"/>
      <w:proofErr w:type="gramEnd"/>
      <w:r w:rsidRPr="003B2F12">
        <w:rPr>
          <w:lang w:val="en-IN"/>
        </w:rPr>
        <w:t>("MAPS_API_KEY", "")</w:t>
      </w:r>
    </w:p>
    <w:p w14:paraId="25CA7B7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EMAIL_SENDER   = </w:t>
      </w:r>
      <w:proofErr w:type="spellStart"/>
      <w:proofErr w:type="gramStart"/>
      <w:r w:rsidRPr="003B2F12">
        <w:rPr>
          <w:lang w:val="en-IN"/>
        </w:rPr>
        <w:t>os.getenv</w:t>
      </w:r>
      <w:proofErr w:type="spellEnd"/>
      <w:proofErr w:type="gramEnd"/>
      <w:r w:rsidRPr="003B2F12">
        <w:rPr>
          <w:lang w:val="en-IN"/>
        </w:rPr>
        <w:t>("EMAIL_SENDER", "")</w:t>
      </w:r>
    </w:p>
    <w:p w14:paraId="63EE724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EMAIL_PASS     = </w:t>
      </w:r>
      <w:proofErr w:type="spellStart"/>
      <w:proofErr w:type="gramStart"/>
      <w:r w:rsidRPr="003B2F12">
        <w:rPr>
          <w:lang w:val="en-IN"/>
        </w:rPr>
        <w:t>os.getenv</w:t>
      </w:r>
      <w:proofErr w:type="spellEnd"/>
      <w:proofErr w:type="gramEnd"/>
      <w:r w:rsidRPr="003B2F12">
        <w:rPr>
          <w:lang w:val="en-IN"/>
        </w:rPr>
        <w:t>("EMAIL_PASS", "")</w:t>
      </w:r>
    </w:p>
    <w:p w14:paraId="4DA2A133" w14:textId="77777777" w:rsidR="003B2F12" w:rsidRPr="003B2F12" w:rsidRDefault="003B2F12" w:rsidP="003B2F12">
      <w:pPr>
        <w:rPr>
          <w:lang w:val="en-IN"/>
        </w:rPr>
      </w:pPr>
    </w:p>
    <w:p w14:paraId="730EFD1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# </w:t>
      </w:r>
      <w:proofErr w:type="spellStart"/>
      <w:r w:rsidRPr="003B2F12">
        <w:rPr>
          <w:lang w:val="en-IN"/>
        </w:rPr>
        <w:t>LangChain</w:t>
      </w:r>
      <w:proofErr w:type="spellEnd"/>
      <w:r w:rsidRPr="003B2F12">
        <w:rPr>
          <w:lang w:val="en-IN"/>
        </w:rPr>
        <w:t xml:space="preserve"> + Gemini LLM</w:t>
      </w:r>
    </w:p>
    <w:p w14:paraId="211033D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langchain_google_genai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ChatGoogleGenerativeAI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GoogleGenerativeAIEmbeddings</w:t>
      </w:r>
      <w:proofErr w:type="spellEnd"/>
    </w:p>
    <w:p w14:paraId="05A1D33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proofErr w:type="gramStart"/>
      <w:r w:rsidRPr="003B2F12">
        <w:rPr>
          <w:lang w:val="en-IN"/>
        </w:rPr>
        <w:t>langchain.agents</w:t>
      </w:r>
      <w:proofErr w:type="spellEnd"/>
      <w:proofErr w:type="gram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initialize_agent</w:t>
      </w:r>
      <w:proofErr w:type="spellEnd"/>
      <w:r w:rsidRPr="003B2F12">
        <w:rPr>
          <w:lang w:val="en-IN"/>
        </w:rPr>
        <w:t xml:space="preserve">, Tool, </w:t>
      </w:r>
      <w:proofErr w:type="spellStart"/>
      <w:r w:rsidRPr="003B2F12">
        <w:rPr>
          <w:lang w:val="en-IN"/>
        </w:rPr>
        <w:t>AgentType</w:t>
      </w:r>
      <w:proofErr w:type="spellEnd"/>
    </w:p>
    <w:p w14:paraId="2C31A8F9" w14:textId="77777777" w:rsidR="003B2F12" w:rsidRPr="003B2F12" w:rsidRDefault="003B2F12" w:rsidP="003B2F12">
      <w:pPr>
        <w:rPr>
          <w:lang w:val="en-IN"/>
        </w:rPr>
      </w:pPr>
    </w:p>
    <w:p w14:paraId="082C1BD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Utilities for geo + data</w:t>
      </w:r>
    </w:p>
    <w:p w14:paraId="1F34061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import pandas as pd</w:t>
      </w:r>
    </w:p>
    <w:p w14:paraId="29DA0F5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proofErr w:type="gramStart"/>
      <w:r w:rsidRPr="003B2F12">
        <w:rPr>
          <w:lang w:val="en-IN"/>
        </w:rPr>
        <w:t>geopy.distance</w:t>
      </w:r>
      <w:proofErr w:type="spellEnd"/>
      <w:proofErr w:type="gramEnd"/>
      <w:r w:rsidRPr="003B2F12">
        <w:rPr>
          <w:lang w:val="en-IN"/>
        </w:rPr>
        <w:t xml:space="preserve"> import geodesic</w:t>
      </w:r>
    </w:p>
    <w:p w14:paraId="2D8B9A42" w14:textId="77777777" w:rsidR="003B2F12" w:rsidRPr="003B2F12" w:rsidRDefault="003B2F12" w:rsidP="003B2F12">
      <w:pPr>
        <w:rPr>
          <w:lang w:val="en-IN"/>
        </w:rPr>
      </w:pPr>
    </w:p>
    <w:p w14:paraId="5FA9900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Google Maps client (if key provided)</w:t>
      </w:r>
    </w:p>
    <w:p w14:paraId="0707ED7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try:</w:t>
      </w:r>
    </w:p>
    <w:p w14:paraId="562C835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import </w:t>
      </w:r>
      <w:proofErr w:type="spellStart"/>
      <w:r w:rsidRPr="003B2F12">
        <w:rPr>
          <w:lang w:val="en-IN"/>
        </w:rPr>
        <w:t>googlemaps</w:t>
      </w:r>
      <w:proofErr w:type="spellEnd"/>
    </w:p>
    <w:p w14:paraId="04B71CB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</w:t>
      </w:r>
      <w:proofErr w:type="spellStart"/>
      <w:r w:rsidRPr="003B2F12">
        <w:rPr>
          <w:lang w:val="en-IN"/>
        </w:rPr>
        <w:t>gmaps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googlemaps.Client</w:t>
      </w:r>
      <w:proofErr w:type="spellEnd"/>
      <w:proofErr w:type="gramEnd"/>
      <w:r w:rsidRPr="003B2F12">
        <w:rPr>
          <w:lang w:val="en-IN"/>
        </w:rPr>
        <w:t>(key=MAPS_API_KEY) if MAPS_API_KEY else None</w:t>
      </w:r>
    </w:p>
    <w:p w14:paraId="7FD53AD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except Exception:</w:t>
      </w:r>
    </w:p>
    <w:p w14:paraId="3240652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gmaps</w:t>
      </w:r>
      <w:proofErr w:type="spellEnd"/>
      <w:r w:rsidRPr="003B2F12">
        <w:rPr>
          <w:lang w:val="en-IN"/>
        </w:rPr>
        <w:t xml:space="preserve"> = None</w:t>
      </w:r>
    </w:p>
    <w:p w14:paraId="6B75C250" w14:textId="77777777" w:rsidR="003B2F12" w:rsidRPr="003B2F12" w:rsidRDefault="003B2F12" w:rsidP="003B2F12">
      <w:pPr>
        <w:rPr>
          <w:lang w:val="en-IN"/>
        </w:rPr>
      </w:pPr>
    </w:p>
    <w:p w14:paraId="1FAC70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 Category mapping ----------</w:t>
      </w:r>
    </w:p>
    <w:p w14:paraId="3573E88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CATEGORY_TO_TYPE = {</w:t>
      </w:r>
    </w:p>
    <w:p w14:paraId="3AABFC4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"grocery": "</w:t>
      </w:r>
      <w:proofErr w:type="spellStart"/>
      <w:r w:rsidRPr="003B2F12">
        <w:rPr>
          <w:lang w:val="en-IN"/>
        </w:rPr>
        <w:t>grocery_or_supermarket</w:t>
      </w:r>
      <w:proofErr w:type="spellEnd"/>
      <w:r w:rsidRPr="003B2F12">
        <w:rPr>
          <w:lang w:val="en-IN"/>
        </w:rPr>
        <w:t>",</w:t>
      </w:r>
    </w:p>
    <w:p w14:paraId="72FAE27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"pharmacy": "pharmacy",</w:t>
      </w:r>
    </w:p>
    <w:p w14:paraId="1DCF274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"electronics": "</w:t>
      </w:r>
      <w:proofErr w:type="spellStart"/>
      <w:r w:rsidRPr="003B2F12">
        <w:rPr>
          <w:lang w:val="en-IN"/>
        </w:rPr>
        <w:t>electronics_store</w:t>
      </w:r>
      <w:proofErr w:type="spellEnd"/>
      <w:r w:rsidRPr="003B2F12">
        <w:rPr>
          <w:lang w:val="en-IN"/>
        </w:rPr>
        <w:t>",</w:t>
      </w:r>
    </w:p>
    <w:p w14:paraId="2F21C6A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"clothing": "</w:t>
      </w:r>
      <w:proofErr w:type="spellStart"/>
      <w:r w:rsidRPr="003B2F12">
        <w:rPr>
          <w:lang w:val="en-IN"/>
        </w:rPr>
        <w:t>clothing_store</w:t>
      </w:r>
      <w:proofErr w:type="spellEnd"/>
      <w:r w:rsidRPr="003B2F12">
        <w:rPr>
          <w:lang w:val="en-IN"/>
        </w:rPr>
        <w:t>",</w:t>
      </w:r>
    </w:p>
    <w:p w14:paraId="3DCEA69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"bakery": "bakery",</w:t>
      </w:r>
    </w:p>
    <w:p w14:paraId="3BD907D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"restaurant": "restaurant",</w:t>
      </w:r>
    </w:p>
    <w:p w14:paraId="100E333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}</w:t>
      </w:r>
    </w:p>
    <w:p w14:paraId="0BCFD811" w14:textId="77777777" w:rsidR="003B2F12" w:rsidRPr="003B2F12" w:rsidRDefault="003B2F12" w:rsidP="003B2F12">
      <w:pPr>
        <w:rPr>
          <w:lang w:val="en-IN"/>
        </w:rPr>
      </w:pPr>
    </w:p>
    <w:p w14:paraId="3FA0CD2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Fallback store data ----------------</w:t>
      </w:r>
    </w:p>
    <w:p w14:paraId="16EB4E3A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stores_fallback</w:t>
      </w:r>
      <w:proofErr w:type="spellEnd"/>
      <w:r w:rsidRPr="003B2F12">
        <w:rPr>
          <w:lang w:val="en-IN"/>
        </w:rPr>
        <w:t xml:space="preserve"> = [</w:t>
      </w:r>
    </w:p>
    <w:p w14:paraId="5C24C09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{"id": 1, "name": "</w:t>
      </w:r>
      <w:proofErr w:type="spellStart"/>
      <w:r w:rsidRPr="003B2F12">
        <w:rPr>
          <w:lang w:val="en-IN"/>
        </w:rPr>
        <w:t>SmartMart</w:t>
      </w:r>
      <w:proofErr w:type="spellEnd"/>
      <w:r w:rsidRPr="003B2F12">
        <w:rPr>
          <w:lang w:val="en-IN"/>
        </w:rPr>
        <w:t xml:space="preserve"> Jubilee Hills", "city": "Hyderabad", "category": "grocery",</w:t>
      </w:r>
    </w:p>
    <w:p w14:paraId="08FE340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": 17.433, 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": 78.403, "rating": 4.5, "verified": True},</w:t>
      </w:r>
    </w:p>
    <w:p w14:paraId="1B1FE1F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{"id": 2, "name": "</w:t>
      </w:r>
      <w:proofErr w:type="spellStart"/>
      <w:r w:rsidRPr="003B2F12">
        <w:rPr>
          <w:lang w:val="en-IN"/>
        </w:rPr>
        <w:t>MediCare</w:t>
      </w:r>
      <w:proofErr w:type="spellEnd"/>
      <w:r w:rsidRPr="003B2F12">
        <w:rPr>
          <w:lang w:val="en-IN"/>
        </w:rPr>
        <w:t xml:space="preserve"> Pharmacy Banjara", "city": "Hyderabad", "category": "pharmacy",</w:t>
      </w:r>
    </w:p>
    <w:p w14:paraId="312BA0C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"hours": "24/7", 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": 17.412, 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": 78.448, "rating": 4.3, "verified": True},</w:t>
      </w:r>
    </w:p>
    <w:p w14:paraId="71C313E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{"id": 3, "name": "</w:t>
      </w:r>
      <w:proofErr w:type="spellStart"/>
      <w:r w:rsidRPr="003B2F12">
        <w:rPr>
          <w:lang w:val="en-IN"/>
        </w:rPr>
        <w:t>ElectroHub</w:t>
      </w:r>
      <w:proofErr w:type="spellEnd"/>
      <w:r w:rsidRPr="003B2F12">
        <w:rPr>
          <w:lang w:val="en-IN"/>
        </w:rPr>
        <w:t xml:space="preserve"> </w:t>
      </w:r>
      <w:proofErr w:type="spellStart"/>
      <w:r w:rsidRPr="003B2F12">
        <w:rPr>
          <w:lang w:val="en-IN"/>
        </w:rPr>
        <w:t>Secunderabad</w:t>
      </w:r>
      <w:proofErr w:type="spellEnd"/>
      <w:r w:rsidRPr="003B2F12">
        <w:rPr>
          <w:lang w:val="en-IN"/>
        </w:rPr>
        <w:t>", "city": "Hyderabad", "category": "electronics",</w:t>
      </w:r>
    </w:p>
    <w:p w14:paraId="63DEA40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"hours": "10am-8pm", 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": 17.444, 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": 78.501, "rating": 4.1, "verified": False},</w:t>
      </w:r>
    </w:p>
    <w:p w14:paraId="6F47CC8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{"id": 4, "name": "</w:t>
      </w:r>
      <w:proofErr w:type="spellStart"/>
      <w:r w:rsidRPr="003B2F12">
        <w:rPr>
          <w:lang w:val="en-IN"/>
        </w:rPr>
        <w:t>StyleStreet</w:t>
      </w:r>
      <w:proofErr w:type="spellEnd"/>
      <w:r w:rsidRPr="003B2F12">
        <w:rPr>
          <w:lang w:val="en-IN"/>
        </w:rPr>
        <w:t xml:space="preserve"> Hitech City", "city": "Hyderabad", "category": "clothing",</w:t>
      </w:r>
    </w:p>
    <w:p w14:paraId="307D458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"hours": "11am-9pm", 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": 17.452, 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": 78.381, "rating": 4.6, "verified": True},</w:t>
      </w:r>
    </w:p>
    <w:p w14:paraId="50E1562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]</w:t>
      </w:r>
    </w:p>
    <w:p w14:paraId="6FB24D7C" w14:textId="77777777" w:rsidR="003B2F12" w:rsidRPr="003B2F12" w:rsidRDefault="003B2F12" w:rsidP="003B2F12">
      <w:pPr>
        <w:rPr>
          <w:lang w:val="en-IN"/>
        </w:rPr>
      </w:pPr>
    </w:p>
    <w:p w14:paraId="265386E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Inventory ----------------</w:t>
      </w:r>
    </w:p>
    <w:p w14:paraId="6D6B4BA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inventory: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int,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str,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float]]] = {</w:t>
      </w:r>
    </w:p>
    <w:p w14:paraId="4842D3B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1: {"XYZ Shampoo": {"qty": 12, "price": 150}, "Milk Lotion": {"qty": 0, "price": 199}, "Rice 10kg": {"qty": 8, "price": 489}},</w:t>
      </w:r>
    </w:p>
    <w:p w14:paraId="46C0B8D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2: {"XYZ Shampoo": {"qty": 4, "price": 155}, "Milk Lotion": {"qty": 7, "price": 189}},</w:t>
      </w:r>
    </w:p>
    <w:p w14:paraId="6A810EF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3: {"Laptop Bag": {"qty": 6, "price": 899}, "USB Cable": {"qty": 15, "price": 149}},</w:t>
      </w:r>
    </w:p>
    <w:p w14:paraId="7428E0C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4: {"T-Shirt": {"qty": 10, "price": 399}},</w:t>
      </w:r>
    </w:p>
    <w:p w14:paraId="5F44A04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}</w:t>
      </w:r>
    </w:p>
    <w:p w14:paraId="66C52658" w14:textId="77777777" w:rsidR="003B2F12" w:rsidRPr="003B2F12" w:rsidRDefault="003B2F12" w:rsidP="003B2F12">
      <w:pPr>
        <w:rPr>
          <w:lang w:val="en-IN"/>
        </w:rPr>
      </w:pPr>
    </w:p>
    <w:p w14:paraId="345CEF69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dynamic_inventory</w:t>
      </w:r>
      <w:proofErr w:type="spellEnd"/>
      <w:r w:rsidRPr="003B2F12">
        <w:rPr>
          <w:lang w:val="en-IN"/>
        </w:rPr>
        <w:t xml:space="preserve">: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int,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str,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float]]] = {}</w:t>
      </w:r>
    </w:p>
    <w:p w14:paraId="6C59692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_</w:t>
      </w:r>
      <w:proofErr w:type="spellStart"/>
      <w:r w:rsidRPr="003B2F12">
        <w:rPr>
          <w:lang w:val="en-IN"/>
        </w:rPr>
        <w:t>last_store_cache</w:t>
      </w:r>
      <w:proofErr w:type="spellEnd"/>
      <w:r w:rsidRPr="003B2F12">
        <w:rPr>
          <w:lang w:val="en-IN"/>
        </w:rPr>
        <w:t xml:space="preserve">: </w:t>
      </w:r>
      <w:proofErr w:type="gramStart"/>
      <w:r w:rsidRPr="003B2F12">
        <w:rPr>
          <w:lang w:val="en-IN"/>
        </w:rPr>
        <w:t>List[</w:t>
      </w:r>
      <w:proofErr w:type="spell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Any]] = []</w:t>
      </w:r>
    </w:p>
    <w:p w14:paraId="3D231CF6" w14:textId="77777777" w:rsidR="003B2F12" w:rsidRPr="003B2F12" w:rsidRDefault="003B2F12" w:rsidP="003B2F12">
      <w:pPr>
        <w:rPr>
          <w:lang w:val="en-IN"/>
        </w:rPr>
      </w:pPr>
    </w:p>
    <w:p w14:paraId="071ADA8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Helpers: geo + links ----------------</w:t>
      </w:r>
    </w:p>
    <w:p w14:paraId="2C3DC8E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geocode_</w:t>
      </w:r>
      <w:proofErr w:type="gramStart"/>
      <w:r w:rsidRPr="003B2F12">
        <w:rPr>
          <w:lang w:val="en-IN"/>
        </w:rPr>
        <w:t>city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city: str) -&gt; </w:t>
      </w:r>
      <w:proofErr w:type="gramStart"/>
      <w:r w:rsidRPr="003B2F12">
        <w:rPr>
          <w:lang w:val="en-IN"/>
        </w:rPr>
        <w:t>Tuple[</w:t>
      </w:r>
      <w:proofErr w:type="gramEnd"/>
      <w:r w:rsidRPr="003B2F12">
        <w:rPr>
          <w:lang w:val="en-IN"/>
        </w:rPr>
        <w:t>float, float]:</w:t>
      </w:r>
    </w:p>
    <w:p w14:paraId="5952172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r w:rsidRPr="003B2F12">
        <w:rPr>
          <w:lang w:val="en-IN"/>
        </w:rPr>
        <w:t>gmaps</w:t>
      </w:r>
      <w:proofErr w:type="spellEnd"/>
      <w:r w:rsidRPr="003B2F12">
        <w:rPr>
          <w:lang w:val="en-IN"/>
        </w:rPr>
        <w:t>:</w:t>
      </w:r>
    </w:p>
    <w:p w14:paraId="3D4FBC1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try:</w:t>
      </w:r>
    </w:p>
    <w:p w14:paraId="36F0892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r w:rsidRPr="003B2F12">
        <w:rPr>
          <w:lang w:val="en-IN"/>
        </w:rPr>
        <w:t>ge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gmaps.geocode</w:t>
      </w:r>
      <w:proofErr w:type="spellEnd"/>
      <w:proofErr w:type="gramEnd"/>
      <w:r w:rsidRPr="003B2F12">
        <w:rPr>
          <w:lang w:val="en-IN"/>
        </w:rPr>
        <w:t>(city)</w:t>
      </w:r>
    </w:p>
    <w:p w14:paraId="44CAE7E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if </w:t>
      </w:r>
      <w:proofErr w:type="spellStart"/>
      <w:r w:rsidRPr="003B2F12">
        <w:rPr>
          <w:lang w:val="en-IN"/>
        </w:rPr>
        <w:t>ge</w:t>
      </w:r>
      <w:proofErr w:type="spellEnd"/>
      <w:r w:rsidRPr="003B2F12">
        <w:rPr>
          <w:lang w:val="en-IN"/>
        </w:rPr>
        <w:t xml:space="preserve"> and </w:t>
      </w:r>
      <w:proofErr w:type="spellStart"/>
      <w:r w:rsidRPr="003B2F12">
        <w:rPr>
          <w:lang w:val="en-IN"/>
        </w:rPr>
        <w:t>ge</w:t>
      </w:r>
      <w:proofErr w:type="spellEnd"/>
      <w:r w:rsidRPr="003B2F12">
        <w:rPr>
          <w:lang w:val="en-IN"/>
        </w:rPr>
        <w:t>[</w:t>
      </w:r>
      <w:proofErr w:type="gramStart"/>
      <w:r w:rsidRPr="003B2F12">
        <w:rPr>
          <w:lang w:val="en-IN"/>
        </w:rPr>
        <w:t>0][</w:t>
      </w:r>
      <w:proofErr w:type="gramEnd"/>
      <w:r w:rsidRPr="003B2F12">
        <w:rPr>
          <w:lang w:val="en-IN"/>
        </w:rPr>
        <w:t>"geometry</w:t>
      </w:r>
      <w:proofErr w:type="gramStart"/>
      <w:r w:rsidRPr="003B2F12">
        <w:rPr>
          <w:lang w:val="en-IN"/>
        </w:rPr>
        <w:t>"][</w:t>
      </w:r>
      <w:proofErr w:type="gramEnd"/>
      <w:r w:rsidRPr="003B2F12">
        <w:rPr>
          <w:lang w:val="en-IN"/>
        </w:rPr>
        <w:t>"location"]:</w:t>
      </w:r>
    </w:p>
    <w:p w14:paraId="3730368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loc = </w:t>
      </w:r>
      <w:proofErr w:type="spellStart"/>
      <w:r w:rsidRPr="003B2F12">
        <w:rPr>
          <w:lang w:val="en-IN"/>
        </w:rPr>
        <w:t>ge</w:t>
      </w:r>
      <w:proofErr w:type="spellEnd"/>
      <w:r w:rsidRPr="003B2F12">
        <w:rPr>
          <w:lang w:val="en-IN"/>
        </w:rPr>
        <w:t>[</w:t>
      </w:r>
      <w:proofErr w:type="gramStart"/>
      <w:r w:rsidRPr="003B2F12">
        <w:rPr>
          <w:lang w:val="en-IN"/>
        </w:rPr>
        <w:t>0][</w:t>
      </w:r>
      <w:proofErr w:type="gramEnd"/>
      <w:r w:rsidRPr="003B2F12">
        <w:rPr>
          <w:lang w:val="en-IN"/>
        </w:rPr>
        <w:t>"geometry</w:t>
      </w:r>
      <w:proofErr w:type="gramStart"/>
      <w:r w:rsidRPr="003B2F12">
        <w:rPr>
          <w:lang w:val="en-IN"/>
        </w:rPr>
        <w:t>"][</w:t>
      </w:r>
      <w:proofErr w:type="gramEnd"/>
      <w:r w:rsidRPr="003B2F12">
        <w:rPr>
          <w:lang w:val="en-IN"/>
        </w:rPr>
        <w:t>"location"]</w:t>
      </w:r>
    </w:p>
    <w:p w14:paraId="4FA7D0A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return loc["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"], loc["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"]</w:t>
      </w:r>
    </w:p>
    <w:p w14:paraId="73FD403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except Exception:</w:t>
      </w:r>
    </w:p>
    <w:p w14:paraId="5595166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pass</w:t>
      </w:r>
    </w:p>
    <w:p w14:paraId="5389760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return (17.3850, 78.4867</w:t>
      </w:r>
      <w:proofErr w:type="gramStart"/>
      <w:r w:rsidRPr="003B2F12">
        <w:rPr>
          <w:lang w:val="en-IN"/>
        </w:rPr>
        <w:t>)  #</w:t>
      </w:r>
      <w:proofErr w:type="gramEnd"/>
      <w:r w:rsidRPr="003B2F12">
        <w:rPr>
          <w:lang w:val="en-IN"/>
        </w:rPr>
        <w:t xml:space="preserve"> Hyderabad fallback</w:t>
      </w:r>
    </w:p>
    <w:p w14:paraId="5B812FF3" w14:textId="77777777" w:rsidR="003B2F12" w:rsidRPr="003B2F12" w:rsidRDefault="003B2F12" w:rsidP="003B2F12">
      <w:pPr>
        <w:rPr>
          <w:lang w:val="en-IN"/>
        </w:rPr>
      </w:pPr>
    </w:p>
    <w:p w14:paraId="0619557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maps_place_</w:t>
      </w:r>
      <w:proofErr w:type="gramStart"/>
      <w:r w:rsidRPr="003B2F12">
        <w:rPr>
          <w:lang w:val="en-IN"/>
        </w:rPr>
        <w:t>link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 xml:space="preserve">: float, 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 xml:space="preserve">: float, 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: str = None) -&gt; str:</w:t>
      </w:r>
    </w:p>
    <w:p w14:paraId="14F0AE6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if 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:</w:t>
      </w:r>
    </w:p>
    <w:p w14:paraId="705FFFD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f"https://www.google.com/maps/search/?api=1&amp;query=Google&amp;query_place_id={place_id}"</w:t>
      </w:r>
    </w:p>
    <w:p w14:paraId="2DE67AB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f"https</w:t>
      </w:r>
      <w:proofErr w:type="spellEnd"/>
      <w:r w:rsidRPr="003B2F12">
        <w:rPr>
          <w:lang w:val="en-IN"/>
        </w:rPr>
        <w:t>://www.google.com/maps?q={lat</w:t>
      </w:r>
      <w:proofErr w:type="gramStart"/>
      <w:r w:rsidRPr="003B2F12">
        <w:rPr>
          <w:lang w:val="en-IN"/>
        </w:rPr>
        <w:t>},{</w:t>
      </w:r>
      <w:proofErr w:type="gramEnd"/>
      <w:r w:rsidRPr="003B2F12">
        <w:rPr>
          <w:lang w:val="en-IN"/>
        </w:rPr>
        <w:t>lng}"</w:t>
      </w:r>
    </w:p>
    <w:p w14:paraId="7DFEFE38" w14:textId="77777777" w:rsidR="003B2F12" w:rsidRPr="003B2F12" w:rsidRDefault="003B2F12" w:rsidP="003B2F12">
      <w:pPr>
        <w:rPr>
          <w:lang w:val="en-IN"/>
        </w:rPr>
      </w:pPr>
    </w:p>
    <w:p w14:paraId="3A6BA3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maps_directions_</w:t>
      </w:r>
      <w:proofErr w:type="gramStart"/>
      <w:r w:rsidRPr="003B2F12">
        <w:rPr>
          <w:lang w:val="en-IN"/>
        </w:rPr>
        <w:t>link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dest_lat</w:t>
      </w:r>
      <w:proofErr w:type="spellEnd"/>
      <w:r w:rsidRPr="003B2F12">
        <w:rPr>
          <w:lang w:val="en-IN"/>
        </w:rPr>
        <w:t xml:space="preserve">: float, </w:t>
      </w:r>
      <w:proofErr w:type="spellStart"/>
      <w:r w:rsidRPr="003B2F12">
        <w:rPr>
          <w:lang w:val="en-IN"/>
        </w:rPr>
        <w:t>dest_lng</w:t>
      </w:r>
      <w:proofErr w:type="spellEnd"/>
      <w:r w:rsidRPr="003B2F12">
        <w:rPr>
          <w:lang w:val="en-IN"/>
        </w:rPr>
        <w:t xml:space="preserve">: float, 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: str = None, origin: str = None) -&gt; str:</w:t>
      </w:r>
    </w:p>
    <w:p w14:paraId="4E6F3A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base = "https://www.google.com/maps/dir/?api=1"</w:t>
      </w:r>
    </w:p>
    <w:p w14:paraId="1C2C18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parts = [base, </w:t>
      </w:r>
      <w:proofErr w:type="spellStart"/>
      <w:r w:rsidRPr="003B2F12">
        <w:rPr>
          <w:lang w:val="en-IN"/>
        </w:rPr>
        <w:t>f"destination</w:t>
      </w:r>
      <w:proofErr w:type="spellEnd"/>
      <w:r w:rsidRPr="003B2F12">
        <w:rPr>
          <w:lang w:val="en-IN"/>
        </w:rPr>
        <w:t>={</w:t>
      </w:r>
      <w:proofErr w:type="spellStart"/>
      <w:r w:rsidRPr="003B2F12">
        <w:rPr>
          <w:lang w:val="en-IN"/>
        </w:rPr>
        <w:t>dest_lat</w:t>
      </w:r>
      <w:proofErr w:type="spellEnd"/>
      <w:proofErr w:type="gramStart"/>
      <w:r w:rsidRPr="003B2F12">
        <w:rPr>
          <w:lang w:val="en-IN"/>
        </w:rPr>
        <w:t>},{</w:t>
      </w:r>
      <w:proofErr w:type="spellStart"/>
      <w:proofErr w:type="gramEnd"/>
      <w:r w:rsidRPr="003B2F12">
        <w:rPr>
          <w:lang w:val="en-IN"/>
        </w:rPr>
        <w:t>dest_lng</w:t>
      </w:r>
      <w:proofErr w:type="spellEnd"/>
      <w:r w:rsidRPr="003B2F12">
        <w:rPr>
          <w:lang w:val="en-IN"/>
        </w:rPr>
        <w:t>}"]</w:t>
      </w:r>
    </w:p>
    <w:p w14:paraId="62BCA14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:</w:t>
      </w:r>
    </w:p>
    <w:p w14:paraId="7983421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parts.append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f"destination_place_id</w:t>
      </w:r>
      <w:proofErr w:type="spellEnd"/>
      <w:r w:rsidRPr="003B2F12">
        <w:rPr>
          <w:lang w:val="en-IN"/>
        </w:rPr>
        <w:t>={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}")</w:t>
      </w:r>
    </w:p>
    <w:p w14:paraId="3B8B090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origin:</w:t>
      </w:r>
    </w:p>
    <w:p w14:paraId="5FE7277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parts.append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f"origin</w:t>
      </w:r>
      <w:proofErr w:type="spellEnd"/>
      <w:r w:rsidRPr="003B2F12">
        <w:rPr>
          <w:lang w:val="en-IN"/>
        </w:rPr>
        <w:t>={origin}")</w:t>
      </w:r>
    </w:p>
    <w:p w14:paraId="41E0ED3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parts.append</w:t>
      </w:r>
      <w:proofErr w:type="spellEnd"/>
      <w:proofErr w:type="gram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travelmode</w:t>
      </w:r>
      <w:proofErr w:type="spellEnd"/>
      <w:r w:rsidRPr="003B2F12">
        <w:rPr>
          <w:lang w:val="en-IN"/>
        </w:rPr>
        <w:t>=driving")</w:t>
      </w:r>
    </w:p>
    <w:p w14:paraId="6CF96F0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return "&amp;</w:t>
      </w:r>
      <w:proofErr w:type="gramStart"/>
      <w:r w:rsidRPr="003B2F12">
        <w:rPr>
          <w:lang w:val="en-IN"/>
        </w:rPr>
        <w:t>".join</w:t>
      </w:r>
      <w:proofErr w:type="gramEnd"/>
      <w:r w:rsidRPr="003B2F12">
        <w:rPr>
          <w:lang w:val="en-IN"/>
        </w:rPr>
        <w:t>(parts)</w:t>
      </w:r>
    </w:p>
    <w:p w14:paraId="38248E9F" w14:textId="77777777" w:rsidR="003B2F12" w:rsidRPr="003B2F12" w:rsidRDefault="003B2F12" w:rsidP="003B2F12">
      <w:pPr>
        <w:rPr>
          <w:lang w:val="en-IN"/>
        </w:rPr>
      </w:pPr>
    </w:p>
    <w:p w14:paraId="6D803D0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Fetch stores ----------------</w:t>
      </w:r>
    </w:p>
    <w:p w14:paraId="6BB147F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fetch_</w:t>
      </w:r>
      <w:proofErr w:type="gramStart"/>
      <w:r w:rsidRPr="003B2F12">
        <w:rPr>
          <w:lang w:val="en-IN"/>
        </w:rPr>
        <w:t>stores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city: str, category: str = None,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 xml:space="preserve">: float = 6.0, 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 xml:space="preserve">: bool = False) -&gt; </w:t>
      </w:r>
      <w:proofErr w:type="gramStart"/>
      <w:r w:rsidRPr="003B2F12">
        <w:rPr>
          <w:lang w:val="en-IN"/>
        </w:rPr>
        <w:t>List[</w:t>
      </w:r>
      <w:proofErr w:type="spell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Any]]:</w:t>
      </w:r>
    </w:p>
    <w:p w14:paraId="0B23EC9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global _</w:t>
      </w:r>
      <w:proofErr w:type="spellStart"/>
      <w:r w:rsidRPr="003B2F12">
        <w:rPr>
          <w:lang w:val="en-IN"/>
        </w:rPr>
        <w:t>last_store_cache</w:t>
      </w:r>
      <w:proofErr w:type="spellEnd"/>
    </w:p>
    <w:p w14:paraId="7C370B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results: </w:t>
      </w:r>
      <w:proofErr w:type="gramStart"/>
      <w:r w:rsidRPr="003B2F12">
        <w:rPr>
          <w:lang w:val="en-IN"/>
        </w:rPr>
        <w:t>List[</w:t>
      </w:r>
      <w:proofErr w:type="spell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Any]] = []</w:t>
      </w:r>
    </w:p>
    <w:p w14:paraId="66C4209A" w14:textId="77777777" w:rsidR="003B2F12" w:rsidRPr="003B2F12" w:rsidRDefault="003B2F12" w:rsidP="003B2F12">
      <w:pPr>
        <w:rPr>
          <w:lang w:val="en-IN"/>
        </w:rPr>
      </w:pPr>
    </w:p>
    <w:p w14:paraId="0D23AD4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r w:rsidRPr="003B2F12">
        <w:rPr>
          <w:lang w:val="en-IN"/>
        </w:rPr>
        <w:t>gmaps</w:t>
      </w:r>
      <w:proofErr w:type="spellEnd"/>
      <w:r w:rsidRPr="003B2F12">
        <w:rPr>
          <w:lang w:val="en-IN"/>
        </w:rPr>
        <w:t>:</w:t>
      </w:r>
    </w:p>
    <w:p w14:paraId="2CBA736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geocode_city</w:t>
      </w:r>
      <w:proofErr w:type="spellEnd"/>
      <w:r w:rsidRPr="003B2F12">
        <w:rPr>
          <w:lang w:val="en-IN"/>
        </w:rPr>
        <w:t>(city)</w:t>
      </w:r>
    </w:p>
    <w:p w14:paraId="07E8FEC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ptype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CATEGORY_TO_TYPE.get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category or "", "store")</w:t>
      </w:r>
    </w:p>
    <w:p w14:paraId="10829DB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try:</w:t>
      </w:r>
    </w:p>
    <w:p w14:paraId="7DE845C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places = </w:t>
      </w:r>
      <w:proofErr w:type="spellStart"/>
      <w:proofErr w:type="gramStart"/>
      <w:r w:rsidRPr="003B2F12">
        <w:rPr>
          <w:lang w:val="en-IN"/>
        </w:rPr>
        <w:t>gmaps.places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nearby</w:t>
      </w:r>
      <w:proofErr w:type="spellEnd"/>
      <w:r w:rsidRPr="003B2F12">
        <w:rPr>
          <w:lang w:val="en-IN"/>
        </w:rPr>
        <w:t>(</w:t>
      </w:r>
      <w:proofErr w:type="gramEnd"/>
    </w:p>
    <w:p w14:paraId="52C998C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>                location</w:t>
      </w:r>
      <w:proofErr w:type="gramStart"/>
      <w:r w:rsidRPr="003B2F12">
        <w:rPr>
          <w:lang w:val="en-IN"/>
        </w:rPr>
        <w:t>=(</w:t>
      </w:r>
      <w:proofErr w:type="spellStart"/>
      <w:proofErr w:type="gramEnd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),</w:t>
      </w:r>
    </w:p>
    <w:p w14:paraId="1AF771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radius=</w:t>
      </w:r>
      <w:proofErr w:type="gramStart"/>
      <w:r w:rsidRPr="003B2F12">
        <w:rPr>
          <w:lang w:val="en-IN"/>
        </w:rPr>
        <w:t>int(</w:t>
      </w:r>
      <w:proofErr w:type="spellStart"/>
      <w:proofErr w:type="gramEnd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 xml:space="preserve"> * 1000),</w:t>
      </w:r>
    </w:p>
    <w:p w14:paraId="21D9495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type=</w:t>
      </w:r>
      <w:proofErr w:type="spellStart"/>
      <w:r w:rsidRPr="003B2F12">
        <w:rPr>
          <w:lang w:val="en-IN"/>
        </w:rPr>
        <w:t>ptype</w:t>
      </w:r>
      <w:proofErr w:type="spellEnd"/>
      <w:r w:rsidRPr="003B2F12">
        <w:rPr>
          <w:lang w:val="en-IN"/>
        </w:rPr>
        <w:t xml:space="preserve"> if </w:t>
      </w:r>
      <w:proofErr w:type="spellStart"/>
      <w:proofErr w:type="gramStart"/>
      <w:r w:rsidRPr="003B2F12">
        <w:rPr>
          <w:lang w:val="en-IN"/>
        </w:rPr>
        <w:t>ptype</w:t>
      </w:r>
      <w:proofErr w:type="spellEnd"/>
      <w:r w:rsidRPr="003B2F12">
        <w:rPr>
          <w:lang w:val="en-IN"/>
        </w:rPr>
        <w:t xml:space="preserve"> !</w:t>
      </w:r>
      <w:proofErr w:type="gramEnd"/>
      <w:r w:rsidRPr="003B2F12">
        <w:rPr>
          <w:lang w:val="en-IN"/>
        </w:rPr>
        <w:t>= "store" else None,</w:t>
      </w:r>
    </w:p>
    <w:p w14:paraId="27DF5E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>=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 xml:space="preserve"> if </w:t>
      </w:r>
      <w:proofErr w:type="spellStart"/>
      <w:proofErr w:type="gramStart"/>
      <w:r w:rsidRPr="003B2F12">
        <w:rPr>
          <w:lang w:val="en-IN"/>
        </w:rPr>
        <w:t>ptype</w:t>
      </w:r>
      <w:proofErr w:type="spellEnd"/>
      <w:r w:rsidRPr="003B2F12">
        <w:rPr>
          <w:lang w:val="en-IN"/>
        </w:rPr>
        <w:t xml:space="preserve"> !</w:t>
      </w:r>
      <w:proofErr w:type="gramEnd"/>
      <w:r w:rsidRPr="003B2F12">
        <w:rPr>
          <w:lang w:val="en-IN"/>
        </w:rPr>
        <w:t>= "store" else None,</w:t>
      </w:r>
    </w:p>
    <w:p w14:paraId="3F40FF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)</w:t>
      </w:r>
    </w:p>
    <w:p w14:paraId="3BA5F29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r w:rsidRPr="003B2F12">
        <w:rPr>
          <w:lang w:val="en-IN"/>
        </w:rPr>
        <w:t>pid</w:t>
      </w:r>
      <w:proofErr w:type="spellEnd"/>
      <w:r w:rsidRPr="003B2F12">
        <w:rPr>
          <w:lang w:val="en-IN"/>
        </w:rPr>
        <w:t xml:space="preserve"> = 1</w:t>
      </w:r>
    </w:p>
    <w:p w14:paraId="68589B7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for p in </w:t>
      </w:r>
      <w:proofErr w:type="spellStart"/>
      <w:proofErr w:type="gramStart"/>
      <w:r w:rsidRPr="003B2F12">
        <w:rPr>
          <w:lang w:val="en-IN"/>
        </w:rPr>
        <w:t>places.get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"results", []):</w:t>
      </w:r>
    </w:p>
    <w:p w14:paraId="2A5113C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loc = </w:t>
      </w:r>
      <w:proofErr w:type="spellStart"/>
      <w:proofErr w:type="gramStart"/>
      <w:r w:rsidRPr="003B2F12">
        <w:rPr>
          <w:lang w:val="en-IN"/>
        </w:rPr>
        <w:t>p.get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"geometry", {}</w:t>
      </w:r>
      <w:proofErr w:type="gramStart"/>
      <w:r w:rsidRPr="003B2F12">
        <w:rPr>
          <w:lang w:val="en-IN"/>
        </w:rPr>
        <w:t>).get</w:t>
      </w:r>
      <w:proofErr w:type="gramEnd"/>
      <w:r w:rsidRPr="003B2F12">
        <w:rPr>
          <w:lang w:val="en-IN"/>
        </w:rPr>
        <w:t>("location", {})</w:t>
      </w:r>
    </w:p>
    <w:p w14:paraId="037164B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rating = </w:t>
      </w:r>
      <w:proofErr w:type="gramStart"/>
      <w:r w:rsidRPr="003B2F12">
        <w:rPr>
          <w:lang w:val="en-IN"/>
        </w:rPr>
        <w:t>float(</w:t>
      </w:r>
      <w:proofErr w:type="spellStart"/>
      <w:r w:rsidRPr="003B2F12">
        <w:rPr>
          <w:lang w:val="en-IN"/>
        </w:rPr>
        <w:t>p.get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"rating", 4.2))</w:t>
      </w:r>
    </w:p>
    <w:p w14:paraId="3031474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r w:rsidRPr="003B2F12">
        <w:rPr>
          <w:lang w:val="en-IN"/>
        </w:rPr>
        <w:t>urt</w:t>
      </w:r>
      <w:proofErr w:type="spellEnd"/>
      <w:r w:rsidRPr="003B2F12">
        <w:rPr>
          <w:lang w:val="en-IN"/>
        </w:rPr>
        <w:t xml:space="preserve"> = </w:t>
      </w:r>
      <w:proofErr w:type="gramStart"/>
      <w:r w:rsidRPr="003B2F12">
        <w:rPr>
          <w:lang w:val="en-IN"/>
        </w:rPr>
        <w:t>int(</w:t>
      </w:r>
      <w:proofErr w:type="spellStart"/>
      <w:r w:rsidRPr="003B2F12">
        <w:rPr>
          <w:lang w:val="en-IN"/>
        </w:rPr>
        <w:t>p.get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</w:t>
      </w:r>
      <w:proofErr w:type="spellStart"/>
      <w:r w:rsidRPr="003B2F12">
        <w:rPr>
          <w:lang w:val="en-IN"/>
        </w:rPr>
        <w:t>user_ratings_total</w:t>
      </w:r>
      <w:proofErr w:type="spellEnd"/>
      <w:r w:rsidRPr="003B2F12">
        <w:rPr>
          <w:lang w:val="en-IN"/>
        </w:rPr>
        <w:t>", 20))</w:t>
      </w:r>
    </w:p>
    <w:p w14:paraId="6D891CC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results.append</w:t>
      </w:r>
      <w:proofErr w:type="spellEnd"/>
      <w:proofErr w:type="gramEnd"/>
      <w:r w:rsidRPr="003B2F12">
        <w:rPr>
          <w:lang w:val="en-IN"/>
        </w:rPr>
        <w:t>({</w:t>
      </w:r>
    </w:p>
    <w:p w14:paraId="4020F26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"id": </w:t>
      </w:r>
      <w:proofErr w:type="spellStart"/>
      <w:r w:rsidRPr="003B2F12">
        <w:rPr>
          <w:lang w:val="en-IN"/>
        </w:rPr>
        <w:t>pid</w:t>
      </w:r>
      <w:proofErr w:type="spellEnd"/>
      <w:r w:rsidRPr="003B2F12">
        <w:rPr>
          <w:lang w:val="en-IN"/>
        </w:rPr>
        <w:t>,</w:t>
      </w:r>
    </w:p>
    <w:p w14:paraId="4B002E9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</w:t>
      </w:r>
      <w:proofErr w:type="spellStart"/>
      <w:proofErr w:type="gramStart"/>
      <w:r w:rsidRPr="003B2F12">
        <w:rPr>
          <w:lang w:val="en-IN"/>
        </w:rPr>
        <w:t>place</w:t>
      </w:r>
      <w:proofErr w:type="gramEnd"/>
      <w:r w:rsidRPr="003B2F12">
        <w:rPr>
          <w:lang w:val="en-IN"/>
        </w:rPr>
        <w:t>_id</w:t>
      </w:r>
      <w:proofErr w:type="spellEnd"/>
      <w:r w:rsidRPr="003B2F12">
        <w:rPr>
          <w:lang w:val="en-IN"/>
        </w:rPr>
        <w:t xml:space="preserve">": </w:t>
      </w:r>
      <w:proofErr w:type="spellStart"/>
      <w:r w:rsidRPr="003B2F12">
        <w:rPr>
          <w:lang w:val="en-IN"/>
        </w:rPr>
        <w:t>p.get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"),</w:t>
      </w:r>
    </w:p>
    <w:p w14:paraId="610904A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"name": </w:t>
      </w:r>
      <w:proofErr w:type="spellStart"/>
      <w:r w:rsidRPr="003B2F12">
        <w:rPr>
          <w:lang w:val="en-IN"/>
        </w:rPr>
        <w:t>p.get</w:t>
      </w:r>
      <w:proofErr w:type="spellEnd"/>
      <w:r w:rsidRPr="003B2F12">
        <w:rPr>
          <w:lang w:val="en-IN"/>
        </w:rPr>
        <w:t>("name"),</w:t>
      </w:r>
    </w:p>
    <w:p w14:paraId="3204E07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"city": city,</w:t>
      </w:r>
    </w:p>
    <w:p w14:paraId="00245F5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"category": category or "general",</w:t>
      </w:r>
    </w:p>
    <w:p w14:paraId="0E698C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"hours": "—",</w:t>
      </w:r>
    </w:p>
    <w:p w14:paraId="0247ACE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 xml:space="preserve">": </w:t>
      </w:r>
      <w:proofErr w:type="spellStart"/>
      <w:r w:rsidRPr="003B2F12">
        <w:rPr>
          <w:lang w:val="en-IN"/>
        </w:rPr>
        <w:t>loc.get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"),</w:t>
      </w:r>
    </w:p>
    <w:p w14:paraId="12C12E7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 xml:space="preserve">": </w:t>
      </w:r>
      <w:proofErr w:type="spellStart"/>
      <w:r w:rsidRPr="003B2F12">
        <w:rPr>
          <w:lang w:val="en-IN"/>
        </w:rPr>
        <w:t>loc.get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"),</w:t>
      </w:r>
    </w:p>
    <w:p w14:paraId="18210DC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"address": </w:t>
      </w:r>
      <w:proofErr w:type="spellStart"/>
      <w:proofErr w:type="gramStart"/>
      <w:r w:rsidRPr="003B2F12">
        <w:rPr>
          <w:lang w:val="en-IN"/>
        </w:rPr>
        <w:t>p.get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"vicinity", ""),</w:t>
      </w:r>
    </w:p>
    <w:p w14:paraId="471AF10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"rating": rating,</w:t>
      </w:r>
    </w:p>
    <w:p w14:paraId="6F9C919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"verified": True if (rating &gt;= 4.3 and </w:t>
      </w:r>
      <w:proofErr w:type="spellStart"/>
      <w:r w:rsidRPr="003B2F12">
        <w:rPr>
          <w:lang w:val="en-IN"/>
        </w:rPr>
        <w:t>urt</w:t>
      </w:r>
      <w:proofErr w:type="spellEnd"/>
      <w:r w:rsidRPr="003B2F12">
        <w:rPr>
          <w:lang w:val="en-IN"/>
        </w:rPr>
        <w:t xml:space="preserve"> &gt;= 30) else False,</w:t>
      </w:r>
    </w:p>
    <w:p w14:paraId="648AB5F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})</w:t>
      </w:r>
    </w:p>
    <w:p w14:paraId="387453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r w:rsidRPr="003B2F12">
        <w:rPr>
          <w:lang w:val="en-IN"/>
        </w:rPr>
        <w:t>pid</w:t>
      </w:r>
      <w:proofErr w:type="spellEnd"/>
      <w:r w:rsidRPr="003B2F12">
        <w:rPr>
          <w:lang w:val="en-IN"/>
        </w:rPr>
        <w:t xml:space="preserve"> += 1</w:t>
      </w:r>
    </w:p>
    <w:p w14:paraId="61C35FB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except Exception:</w:t>
      </w:r>
    </w:p>
    <w:p w14:paraId="1F3CD6E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results = [s for s in </w:t>
      </w:r>
      <w:proofErr w:type="spellStart"/>
      <w:r w:rsidRPr="003B2F12">
        <w:rPr>
          <w:lang w:val="en-IN"/>
        </w:rPr>
        <w:t>stores_fallback</w:t>
      </w:r>
      <w:proofErr w:type="spellEnd"/>
      <w:r w:rsidRPr="003B2F12">
        <w:rPr>
          <w:lang w:val="en-IN"/>
        </w:rPr>
        <w:t xml:space="preserve"> if s["city"</w:t>
      </w:r>
      <w:proofErr w:type="gramStart"/>
      <w:r w:rsidRPr="003B2F12">
        <w:rPr>
          <w:lang w:val="en-IN"/>
        </w:rPr>
        <w:t>].lower</w:t>
      </w:r>
      <w:proofErr w:type="gramEnd"/>
      <w:r w:rsidRPr="003B2F12">
        <w:rPr>
          <w:lang w:val="en-IN"/>
        </w:rPr>
        <w:t xml:space="preserve">() == </w:t>
      </w:r>
      <w:proofErr w:type="spellStart"/>
      <w:proofErr w:type="gramStart"/>
      <w:r w:rsidRPr="003B2F12">
        <w:rPr>
          <w:lang w:val="en-IN"/>
        </w:rPr>
        <w:t>city.lower</w:t>
      </w:r>
      <w:proofErr w:type="spellEnd"/>
      <w:proofErr w:type="gramEnd"/>
      <w:r w:rsidRPr="003B2F12">
        <w:rPr>
          <w:lang w:val="en-IN"/>
        </w:rPr>
        <w:t>()]</w:t>
      </w:r>
    </w:p>
    <w:p w14:paraId="7C0D8F2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>            if category:</w:t>
      </w:r>
    </w:p>
    <w:p w14:paraId="2F396AD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results = [s for s in results if s["category"] == category]</w:t>
      </w:r>
    </w:p>
    <w:p w14:paraId="48C573D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else:</w:t>
      </w:r>
    </w:p>
    <w:p w14:paraId="59F97A2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results = [s for s in </w:t>
      </w:r>
      <w:proofErr w:type="spellStart"/>
      <w:r w:rsidRPr="003B2F12">
        <w:rPr>
          <w:lang w:val="en-IN"/>
        </w:rPr>
        <w:t>stores_fallback</w:t>
      </w:r>
      <w:proofErr w:type="spellEnd"/>
      <w:r w:rsidRPr="003B2F12">
        <w:rPr>
          <w:lang w:val="en-IN"/>
        </w:rPr>
        <w:t xml:space="preserve"> if s["city"</w:t>
      </w:r>
      <w:proofErr w:type="gramStart"/>
      <w:r w:rsidRPr="003B2F12">
        <w:rPr>
          <w:lang w:val="en-IN"/>
        </w:rPr>
        <w:t>].lower</w:t>
      </w:r>
      <w:proofErr w:type="gramEnd"/>
      <w:r w:rsidRPr="003B2F12">
        <w:rPr>
          <w:lang w:val="en-IN"/>
        </w:rPr>
        <w:t xml:space="preserve">() == </w:t>
      </w:r>
      <w:proofErr w:type="spellStart"/>
      <w:proofErr w:type="gramStart"/>
      <w:r w:rsidRPr="003B2F12">
        <w:rPr>
          <w:lang w:val="en-IN"/>
        </w:rPr>
        <w:t>city.lower</w:t>
      </w:r>
      <w:proofErr w:type="spellEnd"/>
      <w:proofErr w:type="gramEnd"/>
      <w:r w:rsidRPr="003B2F12">
        <w:rPr>
          <w:lang w:val="en-IN"/>
        </w:rPr>
        <w:t>()]</w:t>
      </w:r>
    </w:p>
    <w:p w14:paraId="52D0512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if category:</w:t>
      </w:r>
    </w:p>
    <w:p w14:paraId="1CC74D3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results = [s for s in results if s["category"] == category]</w:t>
      </w:r>
    </w:p>
    <w:p w14:paraId="24E937D4" w14:textId="77777777" w:rsidR="003B2F12" w:rsidRPr="003B2F12" w:rsidRDefault="003B2F12" w:rsidP="003B2F12">
      <w:pPr>
        <w:rPr>
          <w:lang w:val="en-IN"/>
        </w:rPr>
      </w:pPr>
    </w:p>
    <w:p w14:paraId="220F907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_</w:t>
      </w:r>
      <w:proofErr w:type="spellStart"/>
      <w:r w:rsidRPr="003B2F12">
        <w:rPr>
          <w:lang w:val="en-IN"/>
        </w:rPr>
        <w:t>last_store_cache</w:t>
      </w:r>
      <w:proofErr w:type="spellEnd"/>
      <w:r w:rsidRPr="003B2F12">
        <w:rPr>
          <w:lang w:val="en-IN"/>
        </w:rPr>
        <w:t xml:space="preserve"> = </w:t>
      </w:r>
      <w:proofErr w:type="gramStart"/>
      <w:r w:rsidRPr="003B2F12">
        <w:rPr>
          <w:lang w:val="en-IN"/>
        </w:rPr>
        <w:t>results[</w:t>
      </w:r>
      <w:proofErr w:type="gramEnd"/>
      <w:r w:rsidRPr="003B2F12">
        <w:rPr>
          <w:lang w:val="en-IN"/>
        </w:rPr>
        <w:t>:]</w:t>
      </w:r>
    </w:p>
    <w:p w14:paraId="4A26E86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return results</w:t>
      </w:r>
    </w:p>
    <w:p w14:paraId="51AE547D" w14:textId="77777777" w:rsidR="003B2F12" w:rsidRPr="003B2F12" w:rsidRDefault="003B2F12" w:rsidP="003B2F12">
      <w:pPr>
        <w:rPr>
          <w:lang w:val="en-IN"/>
        </w:rPr>
      </w:pPr>
    </w:p>
    <w:p w14:paraId="27EC2B8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Inventory helpers ----------------</w:t>
      </w:r>
    </w:p>
    <w:p w14:paraId="2A4EDE5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ensure_dynamic_</w:t>
      </w:r>
      <w:proofErr w:type="gramStart"/>
      <w:r w:rsidRPr="003B2F12">
        <w:rPr>
          <w:lang w:val="en-IN"/>
        </w:rPr>
        <w:t>inventory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: int, product: str):</w:t>
      </w:r>
    </w:p>
    <w:p w14:paraId="2EB58D7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di = </w:t>
      </w:r>
      <w:proofErr w:type="spellStart"/>
      <w:r w:rsidRPr="003B2F12">
        <w:rPr>
          <w:lang w:val="en-IN"/>
        </w:rPr>
        <w:t>dynamic_</w:t>
      </w:r>
      <w:proofErr w:type="gramStart"/>
      <w:r w:rsidRPr="003B2F12">
        <w:rPr>
          <w:lang w:val="en-IN"/>
        </w:rPr>
        <w:t>inventory.setdefault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, {})</w:t>
      </w:r>
    </w:p>
    <w:p w14:paraId="06002B5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product not in di:</w:t>
      </w:r>
    </w:p>
    <w:p w14:paraId="4F8AF1F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di[product] = {"qty": </w:t>
      </w:r>
      <w:proofErr w:type="spellStart"/>
      <w:proofErr w:type="gramStart"/>
      <w:r w:rsidRPr="003B2F12">
        <w:rPr>
          <w:lang w:val="en-IN"/>
        </w:rPr>
        <w:t>random.randint</w:t>
      </w:r>
      <w:proofErr w:type="spellEnd"/>
      <w:proofErr w:type="gramEnd"/>
      <w:r w:rsidRPr="003B2F12">
        <w:rPr>
          <w:lang w:val="en-IN"/>
        </w:rPr>
        <w:t>(0, 12),</w:t>
      </w:r>
    </w:p>
    <w:p w14:paraId="20721A6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"price": </w:t>
      </w:r>
      <w:proofErr w:type="spellStart"/>
      <w:proofErr w:type="gramStart"/>
      <w:r w:rsidRPr="003B2F12">
        <w:rPr>
          <w:lang w:val="en-IN"/>
        </w:rPr>
        <w:t>random.choice</w:t>
      </w:r>
      <w:proofErr w:type="spellEnd"/>
      <w:proofErr w:type="gramEnd"/>
      <w:r w:rsidRPr="003B2F12">
        <w:rPr>
          <w:lang w:val="en-IN"/>
        </w:rPr>
        <w:t>([79, 99, 129, 149, 199, 249, 299, 399, 899, 999])}</w:t>
      </w:r>
    </w:p>
    <w:p w14:paraId="546CA52F" w14:textId="77777777" w:rsidR="003B2F12" w:rsidRPr="003B2F12" w:rsidRDefault="003B2F12" w:rsidP="003B2F12">
      <w:pPr>
        <w:rPr>
          <w:lang w:val="en-IN"/>
        </w:rPr>
      </w:pPr>
    </w:p>
    <w:p w14:paraId="6709D0E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get_</w:t>
      </w:r>
      <w:proofErr w:type="gramStart"/>
      <w:r w:rsidRPr="003B2F12">
        <w:rPr>
          <w:lang w:val="en-IN"/>
        </w:rPr>
        <w:t>inventory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 xml:space="preserve">: int)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str,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float]]:</w:t>
      </w:r>
    </w:p>
    <w:p w14:paraId="7E9FAC5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 xml:space="preserve"> in inventory:</w:t>
      </w:r>
    </w:p>
    <w:p w14:paraId="4EA38CE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inventory[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]</w:t>
      </w:r>
    </w:p>
    <w:p w14:paraId="73623BB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dynamic_</w:t>
      </w:r>
      <w:proofErr w:type="gramStart"/>
      <w:r w:rsidRPr="003B2F12">
        <w:rPr>
          <w:lang w:val="en-IN"/>
        </w:rPr>
        <w:t>inventory.setdefault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, {})</w:t>
      </w:r>
    </w:p>
    <w:p w14:paraId="1A9A7AC2" w14:textId="77777777" w:rsidR="003B2F12" w:rsidRPr="003B2F12" w:rsidRDefault="003B2F12" w:rsidP="003B2F12">
      <w:pPr>
        <w:rPr>
          <w:lang w:val="en-IN"/>
        </w:rPr>
      </w:pPr>
    </w:p>
    <w:p w14:paraId="336427D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check_</w:t>
      </w:r>
      <w:proofErr w:type="gramStart"/>
      <w:r w:rsidRPr="003B2F12">
        <w:rPr>
          <w:lang w:val="en-IN"/>
        </w:rPr>
        <w:t>stock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 xml:space="preserve">: int, product: str)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Any]:</w:t>
      </w:r>
    </w:p>
    <w:p w14:paraId="245921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get_inventory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)</w:t>
      </w:r>
    </w:p>
    <w:p w14:paraId="0A76304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product not in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>:</w:t>
      </w:r>
    </w:p>
    <w:p w14:paraId="7326BE5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ensure_dynamic_</w:t>
      </w:r>
      <w:proofErr w:type="gramStart"/>
      <w:r w:rsidRPr="003B2F12">
        <w:rPr>
          <w:lang w:val="en-IN"/>
        </w:rPr>
        <w:t>inventory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, product)</w:t>
      </w:r>
    </w:p>
    <w:p w14:paraId="3061632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   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get_inventory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)</w:t>
      </w:r>
    </w:p>
    <w:p w14:paraId="2324BA2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data = </w:t>
      </w:r>
      <w:proofErr w:type="spellStart"/>
      <w:proofErr w:type="gramStart"/>
      <w:r w:rsidRPr="003B2F12">
        <w:rPr>
          <w:lang w:val="en-IN"/>
        </w:rPr>
        <w:t>inv.get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product, {"qty": 0, "price": None})</w:t>
      </w:r>
    </w:p>
    <w:p w14:paraId="53059FB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return {"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 xml:space="preserve">": 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, "product": product, "qty": int(data["qty"]), "price": data["price"]}</w:t>
      </w:r>
    </w:p>
    <w:p w14:paraId="19CC0E03" w14:textId="77777777" w:rsidR="003B2F12" w:rsidRPr="003B2F12" w:rsidRDefault="003B2F12" w:rsidP="003B2F12">
      <w:pPr>
        <w:rPr>
          <w:lang w:val="en-IN"/>
        </w:rPr>
      </w:pPr>
    </w:p>
    <w:p w14:paraId="4442523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find_</w:t>
      </w:r>
      <w:proofErr w:type="gramStart"/>
      <w:r w:rsidRPr="003B2F12">
        <w:rPr>
          <w:lang w:val="en-IN"/>
        </w:rPr>
        <w:t>cheapest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product: str, </w:t>
      </w:r>
      <w:proofErr w:type="spellStart"/>
      <w:r w:rsidRPr="003B2F12">
        <w:rPr>
          <w:lang w:val="en-IN"/>
        </w:rPr>
        <w:t>max_price</w:t>
      </w:r>
      <w:proofErr w:type="spellEnd"/>
      <w:r w:rsidRPr="003B2F12">
        <w:rPr>
          <w:lang w:val="en-IN"/>
        </w:rPr>
        <w:t xml:space="preserve">: float = None)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Any]:</w:t>
      </w:r>
    </w:p>
    <w:p w14:paraId="3F5912F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search_space</w:t>
      </w:r>
      <w:proofErr w:type="spellEnd"/>
      <w:r w:rsidRPr="003B2F12">
        <w:rPr>
          <w:lang w:val="en-IN"/>
        </w:rPr>
        <w:t xml:space="preserve"> = _</w:t>
      </w:r>
      <w:proofErr w:type="spellStart"/>
      <w:r w:rsidRPr="003B2F12">
        <w:rPr>
          <w:lang w:val="en-IN"/>
        </w:rPr>
        <w:t>last_store_</w:t>
      </w:r>
      <w:proofErr w:type="gramStart"/>
      <w:r w:rsidRPr="003B2F12">
        <w:rPr>
          <w:lang w:val="en-IN"/>
        </w:rPr>
        <w:t>cache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:] or </w:t>
      </w:r>
      <w:proofErr w:type="spellStart"/>
      <w:r w:rsidRPr="003B2F12">
        <w:rPr>
          <w:lang w:val="en-IN"/>
        </w:rPr>
        <w:t>stores_</w:t>
      </w:r>
      <w:proofErr w:type="gramStart"/>
      <w:r w:rsidRPr="003B2F12">
        <w:rPr>
          <w:lang w:val="en-IN"/>
        </w:rPr>
        <w:t>fallback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:]</w:t>
      </w:r>
    </w:p>
    <w:p w14:paraId="5739B21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best = None</w:t>
      </w:r>
    </w:p>
    <w:p w14:paraId="5B733D0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for s in </w:t>
      </w:r>
      <w:proofErr w:type="spellStart"/>
      <w:r w:rsidRPr="003B2F12">
        <w:rPr>
          <w:lang w:val="en-IN"/>
        </w:rPr>
        <w:t>search_space</w:t>
      </w:r>
      <w:proofErr w:type="spellEnd"/>
      <w:r w:rsidRPr="003B2F12">
        <w:rPr>
          <w:lang w:val="en-IN"/>
        </w:rPr>
        <w:t>:</w:t>
      </w:r>
    </w:p>
    <w:p w14:paraId="6EF939B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info = </w:t>
      </w:r>
      <w:proofErr w:type="spellStart"/>
      <w:r w:rsidRPr="003B2F12">
        <w:rPr>
          <w:lang w:val="en-IN"/>
        </w:rPr>
        <w:t>check_stock</w:t>
      </w:r>
      <w:proofErr w:type="spellEnd"/>
      <w:r w:rsidRPr="003B2F12">
        <w:rPr>
          <w:lang w:val="en-IN"/>
        </w:rPr>
        <w:t>(s["id"], product)</w:t>
      </w:r>
    </w:p>
    <w:p w14:paraId="6A280B3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if info["qty"] &gt; 0 and info["price"] is not None:</w:t>
      </w:r>
    </w:p>
    <w:p w14:paraId="1D42AF1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if </w:t>
      </w:r>
      <w:proofErr w:type="spellStart"/>
      <w:r w:rsidRPr="003B2F12">
        <w:rPr>
          <w:lang w:val="en-IN"/>
        </w:rPr>
        <w:t>max_price</w:t>
      </w:r>
      <w:proofErr w:type="spellEnd"/>
      <w:r w:rsidRPr="003B2F12">
        <w:rPr>
          <w:lang w:val="en-IN"/>
        </w:rPr>
        <w:t xml:space="preserve"> is not None and info["price"] &gt; </w:t>
      </w:r>
      <w:proofErr w:type="spellStart"/>
      <w:r w:rsidRPr="003B2F12">
        <w:rPr>
          <w:lang w:val="en-IN"/>
        </w:rPr>
        <w:t>max_price</w:t>
      </w:r>
      <w:proofErr w:type="spellEnd"/>
      <w:r w:rsidRPr="003B2F12">
        <w:rPr>
          <w:lang w:val="en-IN"/>
        </w:rPr>
        <w:t>:</w:t>
      </w:r>
    </w:p>
    <w:p w14:paraId="2244FAF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continue</w:t>
      </w:r>
    </w:p>
    <w:p w14:paraId="4B5C091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best is None or info["price"] &lt; best["price"]:</w:t>
      </w:r>
    </w:p>
    <w:p w14:paraId="24D5251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best = {**info, "store": s}</w:t>
      </w:r>
    </w:p>
    <w:p w14:paraId="1FFC177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best or {"message": </w:t>
      </w:r>
      <w:proofErr w:type="spellStart"/>
      <w:r w:rsidRPr="003B2F12">
        <w:rPr>
          <w:lang w:val="en-IN"/>
        </w:rPr>
        <w:t>f"No</w:t>
      </w:r>
      <w:proofErr w:type="spellEnd"/>
      <w:r w:rsidRPr="003B2F12">
        <w:rPr>
          <w:lang w:val="en-IN"/>
        </w:rPr>
        <w:t xml:space="preserve"> available '{product}' found within criteria."}</w:t>
      </w:r>
    </w:p>
    <w:p w14:paraId="251C96E8" w14:textId="77777777" w:rsidR="003B2F12" w:rsidRPr="003B2F12" w:rsidRDefault="003B2F12" w:rsidP="003B2F12">
      <w:pPr>
        <w:rPr>
          <w:lang w:val="en-IN"/>
        </w:rPr>
      </w:pPr>
    </w:p>
    <w:p w14:paraId="54D60CF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shopping_list_</w:t>
      </w:r>
      <w:proofErr w:type="gramStart"/>
      <w:r w:rsidRPr="003B2F12">
        <w:rPr>
          <w:lang w:val="en-IN"/>
        </w:rPr>
        <w:t>optimize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products: List[str])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Any]:</w:t>
      </w:r>
    </w:p>
    <w:p w14:paraId="32BCFD0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needed = set([</w:t>
      </w:r>
      <w:proofErr w:type="spellStart"/>
      <w:proofErr w:type="gramStart"/>
      <w:r w:rsidRPr="003B2F12">
        <w:rPr>
          <w:lang w:val="en-IN"/>
        </w:rPr>
        <w:t>p.strip</w:t>
      </w:r>
      <w:proofErr w:type="spellEnd"/>
      <w:proofErr w:type="gramEnd"/>
      <w:r w:rsidRPr="003B2F12">
        <w:rPr>
          <w:lang w:val="en-IN"/>
        </w:rPr>
        <w:t xml:space="preserve">() for p in products if </w:t>
      </w:r>
      <w:proofErr w:type="spellStart"/>
      <w:proofErr w:type="gramStart"/>
      <w:r w:rsidRPr="003B2F12">
        <w:rPr>
          <w:lang w:val="en-IN"/>
        </w:rPr>
        <w:t>p.strip</w:t>
      </w:r>
      <w:proofErr w:type="spellEnd"/>
      <w:proofErr w:type="gramEnd"/>
      <w:r w:rsidRPr="003B2F12">
        <w:rPr>
          <w:lang w:val="en-IN"/>
        </w:rPr>
        <w:t>()])</w:t>
      </w:r>
    </w:p>
    <w:p w14:paraId="1744F64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not needed:</w:t>
      </w:r>
    </w:p>
    <w:p w14:paraId="4BA9B73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{"message": "No items in shopping list."}</w:t>
      </w:r>
    </w:p>
    <w:p w14:paraId="48E7CC78" w14:textId="77777777" w:rsidR="003B2F12" w:rsidRPr="003B2F12" w:rsidRDefault="003B2F12" w:rsidP="003B2F12">
      <w:pPr>
        <w:rPr>
          <w:lang w:val="en-IN"/>
        </w:rPr>
      </w:pPr>
    </w:p>
    <w:p w14:paraId="7F9BF69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search_space</w:t>
      </w:r>
      <w:proofErr w:type="spellEnd"/>
      <w:r w:rsidRPr="003B2F12">
        <w:rPr>
          <w:lang w:val="en-IN"/>
        </w:rPr>
        <w:t xml:space="preserve"> = _</w:t>
      </w:r>
      <w:proofErr w:type="spellStart"/>
      <w:r w:rsidRPr="003B2F12">
        <w:rPr>
          <w:lang w:val="en-IN"/>
        </w:rPr>
        <w:t>last_store_</w:t>
      </w:r>
      <w:proofErr w:type="gramStart"/>
      <w:r w:rsidRPr="003B2F12">
        <w:rPr>
          <w:lang w:val="en-IN"/>
        </w:rPr>
        <w:t>cache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 xml:space="preserve">:] or </w:t>
      </w:r>
      <w:proofErr w:type="spellStart"/>
      <w:r w:rsidRPr="003B2F12">
        <w:rPr>
          <w:lang w:val="en-IN"/>
        </w:rPr>
        <w:t>stores_</w:t>
      </w:r>
      <w:proofErr w:type="gramStart"/>
      <w:r w:rsidRPr="003B2F12">
        <w:rPr>
          <w:lang w:val="en-IN"/>
        </w:rPr>
        <w:t>fallback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:]</w:t>
      </w:r>
    </w:p>
    <w:p w14:paraId="1D50581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offerings = {}</w:t>
      </w:r>
    </w:p>
    <w:p w14:paraId="2E4F9A8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for s in </w:t>
      </w:r>
      <w:proofErr w:type="spellStart"/>
      <w:r w:rsidRPr="003B2F12">
        <w:rPr>
          <w:lang w:val="en-IN"/>
        </w:rPr>
        <w:t>search_space</w:t>
      </w:r>
      <w:proofErr w:type="spellEnd"/>
      <w:r w:rsidRPr="003B2F12">
        <w:rPr>
          <w:lang w:val="en-IN"/>
        </w:rPr>
        <w:t>:</w:t>
      </w:r>
    </w:p>
    <w:p w14:paraId="3EE928A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 xml:space="preserve"> = s["id"]</w:t>
      </w:r>
    </w:p>
    <w:p w14:paraId="11C889A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>        o = {}</w:t>
      </w:r>
    </w:p>
    <w:p w14:paraId="5556558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for item in needed:</w:t>
      </w:r>
    </w:p>
    <w:p w14:paraId="6C1B6E1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info = </w:t>
      </w:r>
      <w:proofErr w:type="spellStart"/>
      <w:r w:rsidRPr="003B2F12">
        <w:rPr>
          <w:lang w:val="en-IN"/>
        </w:rPr>
        <w:t>check_</w:t>
      </w:r>
      <w:proofErr w:type="gramStart"/>
      <w:r w:rsidRPr="003B2F12">
        <w:rPr>
          <w:lang w:val="en-IN"/>
        </w:rPr>
        <w:t>stock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>, item)</w:t>
      </w:r>
    </w:p>
    <w:p w14:paraId="735C1B1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info["qty"] &gt; 0 and info["price"] is not None:</w:t>
      </w:r>
    </w:p>
    <w:p w14:paraId="2F88F39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o[item] = info["price"]</w:t>
      </w:r>
    </w:p>
    <w:p w14:paraId="33F5A96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if o:</w:t>
      </w:r>
    </w:p>
    <w:p w14:paraId="7271453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offerings[</w:t>
      </w:r>
      <w:proofErr w:type="spellStart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>] = o</w:t>
      </w:r>
    </w:p>
    <w:p w14:paraId="7E7A070E" w14:textId="77777777" w:rsidR="003B2F12" w:rsidRPr="003B2F12" w:rsidRDefault="003B2F12" w:rsidP="003B2F12">
      <w:pPr>
        <w:rPr>
          <w:lang w:val="en-IN"/>
        </w:rPr>
      </w:pPr>
    </w:p>
    <w:p w14:paraId="2A6D927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chosen = []</w:t>
      </w:r>
    </w:p>
    <w:p w14:paraId="48985B6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remaining = set(needed)</w:t>
      </w:r>
    </w:p>
    <w:p w14:paraId="17F79AD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total_cost</w:t>
      </w:r>
      <w:proofErr w:type="spellEnd"/>
      <w:r w:rsidRPr="003B2F12">
        <w:rPr>
          <w:lang w:val="en-IN"/>
        </w:rPr>
        <w:t xml:space="preserve"> = 0.0</w:t>
      </w:r>
    </w:p>
    <w:p w14:paraId="10FD1AAE" w14:textId="77777777" w:rsidR="003B2F12" w:rsidRPr="003B2F12" w:rsidRDefault="003B2F12" w:rsidP="003B2F12">
      <w:pPr>
        <w:rPr>
          <w:lang w:val="en-IN"/>
        </w:rPr>
      </w:pPr>
    </w:p>
    <w:p w14:paraId="58F54B7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while remaining:</w:t>
      </w:r>
    </w:p>
    <w:p w14:paraId="555E092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best_sid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best_cover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best_score</w:t>
      </w:r>
      <w:proofErr w:type="spellEnd"/>
      <w:r w:rsidRPr="003B2F12">
        <w:rPr>
          <w:lang w:val="en-IN"/>
        </w:rPr>
        <w:t xml:space="preserve"> = None, </w:t>
      </w:r>
      <w:proofErr w:type="gramStart"/>
      <w:r w:rsidRPr="003B2F12">
        <w:rPr>
          <w:lang w:val="en-IN"/>
        </w:rPr>
        <w:t>set(</w:t>
      </w:r>
      <w:proofErr w:type="gramEnd"/>
      <w:r w:rsidRPr="003B2F12">
        <w:rPr>
          <w:lang w:val="en-IN"/>
        </w:rPr>
        <w:t>), float("inf")</w:t>
      </w:r>
    </w:p>
    <w:p w14:paraId="1391D19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for </w:t>
      </w:r>
      <w:proofErr w:type="spellStart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 xml:space="preserve">, offer in </w:t>
      </w:r>
      <w:proofErr w:type="spellStart"/>
      <w:proofErr w:type="gramStart"/>
      <w:r w:rsidRPr="003B2F12">
        <w:rPr>
          <w:lang w:val="en-IN"/>
        </w:rPr>
        <w:t>offerings.items</w:t>
      </w:r>
      <w:proofErr w:type="spellEnd"/>
      <w:proofErr w:type="gramEnd"/>
      <w:r w:rsidRPr="003B2F12">
        <w:rPr>
          <w:lang w:val="en-IN"/>
        </w:rPr>
        <w:t>():</w:t>
      </w:r>
    </w:p>
    <w:p w14:paraId="5C2379E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cover = </w:t>
      </w:r>
      <w:proofErr w:type="spellStart"/>
      <w:proofErr w:type="gramStart"/>
      <w:r w:rsidRPr="003B2F12">
        <w:rPr>
          <w:lang w:val="en-IN"/>
        </w:rPr>
        <w:t>remaining.intersection</w:t>
      </w:r>
      <w:proofErr w:type="spellEnd"/>
      <w:proofErr w:type="gramEnd"/>
      <w:r w:rsidRPr="003B2F12">
        <w:rPr>
          <w:lang w:val="en-IN"/>
        </w:rPr>
        <w:t>(</w:t>
      </w:r>
      <w:proofErr w:type="spellStart"/>
      <w:proofErr w:type="gramStart"/>
      <w:r w:rsidRPr="003B2F12">
        <w:rPr>
          <w:lang w:val="en-IN"/>
        </w:rPr>
        <w:t>offer.keys</w:t>
      </w:r>
      <w:proofErr w:type="spellEnd"/>
      <w:proofErr w:type="gramEnd"/>
      <w:r w:rsidRPr="003B2F12">
        <w:rPr>
          <w:lang w:val="en-IN"/>
        </w:rPr>
        <w:t>())</w:t>
      </w:r>
    </w:p>
    <w:p w14:paraId="5809900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cover:</w:t>
      </w:r>
    </w:p>
    <w:p w14:paraId="01E6497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cost = sum(offer[</w:t>
      </w:r>
      <w:proofErr w:type="spellStart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 xml:space="preserve">] for </w:t>
      </w:r>
      <w:proofErr w:type="spellStart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 xml:space="preserve"> in cover)</w:t>
      </w:r>
    </w:p>
    <w:p w14:paraId="7A9CF83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score = cost / </w:t>
      </w:r>
      <w:proofErr w:type="spellStart"/>
      <w:r w:rsidRPr="003B2F12">
        <w:rPr>
          <w:lang w:val="en-IN"/>
        </w:rPr>
        <w:t>len</w:t>
      </w:r>
      <w:proofErr w:type="spellEnd"/>
      <w:r w:rsidRPr="003B2F12">
        <w:rPr>
          <w:lang w:val="en-IN"/>
        </w:rPr>
        <w:t>(cover)</w:t>
      </w:r>
    </w:p>
    <w:p w14:paraId="72EAAF8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if score &lt; </w:t>
      </w:r>
      <w:proofErr w:type="spellStart"/>
      <w:r w:rsidRPr="003B2F12">
        <w:rPr>
          <w:lang w:val="en-IN"/>
        </w:rPr>
        <w:t>best_score</w:t>
      </w:r>
      <w:proofErr w:type="spellEnd"/>
      <w:r w:rsidRPr="003B2F12">
        <w:rPr>
          <w:lang w:val="en-IN"/>
        </w:rPr>
        <w:t>:</w:t>
      </w:r>
    </w:p>
    <w:p w14:paraId="305D515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</w:t>
      </w:r>
      <w:proofErr w:type="spellStart"/>
      <w:r w:rsidRPr="003B2F12">
        <w:rPr>
          <w:lang w:val="en-IN"/>
        </w:rPr>
        <w:t>best_sid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best_cover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best_score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>, cover, score</w:t>
      </w:r>
    </w:p>
    <w:p w14:paraId="07077651" w14:textId="77777777" w:rsidR="003B2F12" w:rsidRPr="003B2F12" w:rsidRDefault="003B2F12" w:rsidP="003B2F12">
      <w:pPr>
        <w:rPr>
          <w:lang w:val="en-IN"/>
        </w:rPr>
      </w:pPr>
    </w:p>
    <w:p w14:paraId="4452BBD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not </w:t>
      </w:r>
      <w:proofErr w:type="spellStart"/>
      <w:r w:rsidRPr="003B2F12">
        <w:rPr>
          <w:lang w:val="en-IN"/>
        </w:rPr>
        <w:t>best_sid</w:t>
      </w:r>
      <w:proofErr w:type="spellEnd"/>
      <w:r w:rsidRPr="003B2F12">
        <w:rPr>
          <w:lang w:val="en-IN"/>
        </w:rPr>
        <w:t>:</w:t>
      </w:r>
    </w:p>
    <w:p w14:paraId="34FE279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break</w:t>
      </w:r>
    </w:p>
    <w:p w14:paraId="15409914" w14:textId="77777777" w:rsidR="003B2F12" w:rsidRPr="003B2F12" w:rsidRDefault="003B2F12" w:rsidP="003B2F12">
      <w:pPr>
        <w:rPr>
          <w:lang w:val="en-IN"/>
        </w:rPr>
      </w:pPr>
    </w:p>
    <w:p w14:paraId="6A3D5EF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chosen.append</w:t>
      </w:r>
      <w:proofErr w:type="spellEnd"/>
      <w:proofErr w:type="gramEnd"/>
      <w:r w:rsidRPr="003B2F12">
        <w:rPr>
          <w:lang w:val="en-IN"/>
        </w:rPr>
        <w:t>({</w:t>
      </w:r>
    </w:p>
    <w:p w14:paraId="4F712D9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>            "</w:t>
      </w:r>
      <w:proofErr w:type="spellStart"/>
      <w:proofErr w:type="gramStart"/>
      <w:r w:rsidRPr="003B2F12">
        <w:rPr>
          <w:lang w:val="en-IN"/>
        </w:rPr>
        <w:t>store</w:t>
      </w:r>
      <w:proofErr w:type="gramEnd"/>
      <w:r w:rsidRPr="003B2F12">
        <w:rPr>
          <w:lang w:val="en-IN"/>
        </w:rPr>
        <w:t>_id</w:t>
      </w:r>
      <w:proofErr w:type="spellEnd"/>
      <w:r w:rsidRPr="003B2F12">
        <w:rPr>
          <w:lang w:val="en-IN"/>
        </w:rPr>
        <w:t xml:space="preserve">": </w:t>
      </w:r>
      <w:proofErr w:type="spellStart"/>
      <w:r w:rsidRPr="003B2F12">
        <w:rPr>
          <w:lang w:val="en-IN"/>
        </w:rPr>
        <w:t>best_sid</w:t>
      </w:r>
      <w:proofErr w:type="spellEnd"/>
      <w:r w:rsidRPr="003B2F12">
        <w:rPr>
          <w:lang w:val="en-IN"/>
        </w:rPr>
        <w:t>,</w:t>
      </w:r>
    </w:p>
    <w:p w14:paraId="43EF612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"items": {</w:t>
      </w:r>
      <w:proofErr w:type="spellStart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>: offerings[</w:t>
      </w:r>
      <w:proofErr w:type="spellStart"/>
      <w:r w:rsidRPr="003B2F12">
        <w:rPr>
          <w:lang w:val="en-IN"/>
        </w:rPr>
        <w:t>best_</w:t>
      </w:r>
      <w:proofErr w:type="gramStart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>][</w:t>
      </w:r>
      <w:proofErr w:type="spellStart"/>
      <w:proofErr w:type="gramEnd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 xml:space="preserve">] for </w:t>
      </w:r>
      <w:proofErr w:type="spellStart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 xml:space="preserve"> in </w:t>
      </w:r>
      <w:proofErr w:type="spellStart"/>
      <w:r w:rsidRPr="003B2F12">
        <w:rPr>
          <w:lang w:val="en-IN"/>
        </w:rPr>
        <w:t>best_cover</w:t>
      </w:r>
      <w:proofErr w:type="spellEnd"/>
      <w:r w:rsidRPr="003B2F12">
        <w:rPr>
          <w:lang w:val="en-IN"/>
        </w:rPr>
        <w:t>},</w:t>
      </w:r>
    </w:p>
    <w:p w14:paraId="516F312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"subtotal": sum(offerings[</w:t>
      </w:r>
      <w:proofErr w:type="spellStart"/>
      <w:r w:rsidRPr="003B2F12">
        <w:rPr>
          <w:lang w:val="en-IN"/>
        </w:rPr>
        <w:t>best_</w:t>
      </w:r>
      <w:proofErr w:type="gramStart"/>
      <w:r w:rsidRPr="003B2F12">
        <w:rPr>
          <w:lang w:val="en-IN"/>
        </w:rPr>
        <w:t>sid</w:t>
      </w:r>
      <w:proofErr w:type="spellEnd"/>
      <w:r w:rsidRPr="003B2F12">
        <w:rPr>
          <w:lang w:val="en-IN"/>
        </w:rPr>
        <w:t>][</w:t>
      </w:r>
      <w:proofErr w:type="spellStart"/>
      <w:proofErr w:type="gramEnd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 xml:space="preserve">] for </w:t>
      </w:r>
      <w:proofErr w:type="spellStart"/>
      <w:r w:rsidRPr="003B2F12">
        <w:rPr>
          <w:lang w:val="en-IN"/>
        </w:rPr>
        <w:t>i</w:t>
      </w:r>
      <w:proofErr w:type="spellEnd"/>
      <w:r w:rsidRPr="003B2F12">
        <w:rPr>
          <w:lang w:val="en-IN"/>
        </w:rPr>
        <w:t xml:space="preserve"> in </w:t>
      </w:r>
      <w:proofErr w:type="spellStart"/>
      <w:r w:rsidRPr="003B2F12">
        <w:rPr>
          <w:lang w:val="en-IN"/>
        </w:rPr>
        <w:t>best_cover</w:t>
      </w:r>
      <w:proofErr w:type="spellEnd"/>
      <w:r w:rsidRPr="003B2F12">
        <w:rPr>
          <w:lang w:val="en-IN"/>
        </w:rPr>
        <w:t>),</w:t>
      </w:r>
    </w:p>
    <w:p w14:paraId="31BE1F3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})</w:t>
      </w:r>
    </w:p>
    <w:p w14:paraId="65BFEC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total_cost</w:t>
      </w:r>
      <w:proofErr w:type="spellEnd"/>
      <w:r w:rsidRPr="003B2F12">
        <w:rPr>
          <w:lang w:val="en-IN"/>
        </w:rPr>
        <w:t xml:space="preserve"> += chosen[-</w:t>
      </w:r>
      <w:proofErr w:type="gramStart"/>
      <w:r w:rsidRPr="003B2F12">
        <w:rPr>
          <w:lang w:val="en-IN"/>
        </w:rPr>
        <w:t>1][</w:t>
      </w:r>
      <w:proofErr w:type="gramEnd"/>
      <w:r w:rsidRPr="003B2F12">
        <w:rPr>
          <w:lang w:val="en-IN"/>
        </w:rPr>
        <w:t>"subtotal"]</w:t>
      </w:r>
    </w:p>
    <w:p w14:paraId="0EF019A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remaining -= </w:t>
      </w:r>
      <w:proofErr w:type="spellStart"/>
      <w:r w:rsidRPr="003B2F12">
        <w:rPr>
          <w:lang w:val="en-IN"/>
        </w:rPr>
        <w:t>best_cover</w:t>
      </w:r>
      <w:proofErr w:type="spellEnd"/>
    </w:p>
    <w:p w14:paraId="2C16182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offerings.pop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best_sid</w:t>
      </w:r>
      <w:proofErr w:type="spellEnd"/>
      <w:r w:rsidRPr="003B2F12">
        <w:rPr>
          <w:lang w:val="en-IN"/>
        </w:rPr>
        <w:t>, None)</w:t>
      </w:r>
    </w:p>
    <w:p w14:paraId="66A9783E" w14:textId="77777777" w:rsidR="003B2F12" w:rsidRPr="003B2F12" w:rsidRDefault="003B2F12" w:rsidP="003B2F12">
      <w:pPr>
        <w:rPr>
          <w:lang w:val="en-IN"/>
        </w:rPr>
      </w:pPr>
    </w:p>
    <w:p w14:paraId="0E76C7D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return {</w:t>
      </w:r>
    </w:p>
    <w:p w14:paraId="7DDCD9A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"</w:t>
      </w:r>
      <w:proofErr w:type="spellStart"/>
      <w:proofErr w:type="gramStart"/>
      <w:r w:rsidRPr="003B2F12">
        <w:rPr>
          <w:lang w:val="en-IN"/>
        </w:rPr>
        <w:t>covered</w:t>
      </w:r>
      <w:proofErr w:type="gramEnd"/>
      <w:r w:rsidRPr="003B2F12">
        <w:rPr>
          <w:lang w:val="en-IN"/>
        </w:rPr>
        <w:t>_all</w:t>
      </w:r>
      <w:proofErr w:type="spellEnd"/>
      <w:r w:rsidRPr="003B2F12">
        <w:rPr>
          <w:lang w:val="en-IN"/>
        </w:rPr>
        <w:t xml:space="preserve">": </w:t>
      </w:r>
      <w:proofErr w:type="spellStart"/>
      <w:r w:rsidRPr="003B2F12">
        <w:rPr>
          <w:lang w:val="en-IN"/>
        </w:rPr>
        <w:t>len</w:t>
      </w:r>
      <w:proofErr w:type="spellEnd"/>
      <w:r w:rsidRPr="003B2F12">
        <w:rPr>
          <w:lang w:val="en-IN"/>
        </w:rPr>
        <w:t>(remaining) == 0,</w:t>
      </w:r>
    </w:p>
    <w:p w14:paraId="1C97642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"plan": chosen,</w:t>
      </w:r>
    </w:p>
    <w:p w14:paraId="76EA809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"</w:t>
      </w:r>
      <w:proofErr w:type="spellStart"/>
      <w:proofErr w:type="gramStart"/>
      <w:r w:rsidRPr="003B2F12">
        <w:rPr>
          <w:lang w:val="en-IN"/>
        </w:rPr>
        <w:t>not</w:t>
      </w:r>
      <w:proofErr w:type="gramEnd"/>
      <w:r w:rsidRPr="003B2F12">
        <w:rPr>
          <w:lang w:val="en-IN"/>
        </w:rPr>
        <w:t>_found</w:t>
      </w:r>
      <w:proofErr w:type="spellEnd"/>
      <w:r w:rsidRPr="003B2F12">
        <w:rPr>
          <w:lang w:val="en-IN"/>
        </w:rPr>
        <w:t>": list(remaining),</w:t>
      </w:r>
    </w:p>
    <w:p w14:paraId="1D53F8D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"</w:t>
      </w:r>
      <w:proofErr w:type="spellStart"/>
      <w:proofErr w:type="gramStart"/>
      <w:r w:rsidRPr="003B2F12">
        <w:rPr>
          <w:lang w:val="en-IN"/>
        </w:rPr>
        <w:t>total</w:t>
      </w:r>
      <w:proofErr w:type="gramEnd"/>
      <w:r w:rsidRPr="003B2F12">
        <w:rPr>
          <w:lang w:val="en-IN"/>
        </w:rPr>
        <w:t>_cost</w:t>
      </w:r>
      <w:proofErr w:type="spellEnd"/>
      <w:r w:rsidRPr="003B2F12">
        <w:rPr>
          <w:lang w:val="en-IN"/>
        </w:rPr>
        <w:t xml:space="preserve">": </w:t>
      </w:r>
      <w:proofErr w:type="gramStart"/>
      <w:r w:rsidRPr="003B2F12">
        <w:rPr>
          <w:lang w:val="en-IN"/>
        </w:rPr>
        <w:t>round(</w:t>
      </w:r>
      <w:proofErr w:type="spellStart"/>
      <w:proofErr w:type="gramEnd"/>
      <w:r w:rsidRPr="003B2F12">
        <w:rPr>
          <w:lang w:val="en-IN"/>
        </w:rPr>
        <w:t>total_cost</w:t>
      </w:r>
      <w:proofErr w:type="spellEnd"/>
      <w:r w:rsidRPr="003B2F12">
        <w:rPr>
          <w:lang w:val="en-IN"/>
        </w:rPr>
        <w:t>, 2),</w:t>
      </w:r>
    </w:p>
    <w:p w14:paraId="397D73B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}</w:t>
      </w:r>
    </w:p>
    <w:p w14:paraId="1CCD351C" w14:textId="77777777" w:rsidR="003B2F12" w:rsidRPr="003B2F12" w:rsidRDefault="003B2F12" w:rsidP="003B2F12">
      <w:pPr>
        <w:rPr>
          <w:lang w:val="en-IN"/>
        </w:rPr>
      </w:pPr>
    </w:p>
    <w:p w14:paraId="077B2FC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Alerts (persistent SQLite + email) ----------------</w:t>
      </w:r>
    </w:p>
    <w:p w14:paraId="1BE5303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DB_PATH = "</w:t>
      </w:r>
      <w:proofErr w:type="spellStart"/>
      <w:r w:rsidRPr="003B2F12">
        <w:rPr>
          <w:lang w:val="en-IN"/>
        </w:rPr>
        <w:t>alerts.db</w:t>
      </w:r>
      <w:proofErr w:type="spellEnd"/>
      <w:r w:rsidRPr="003B2F12">
        <w:rPr>
          <w:lang w:val="en-IN"/>
        </w:rPr>
        <w:t>"</w:t>
      </w:r>
    </w:p>
    <w:p w14:paraId="4276E9DF" w14:textId="77777777" w:rsidR="003B2F12" w:rsidRPr="003B2F12" w:rsidRDefault="003B2F12" w:rsidP="003B2F12">
      <w:pPr>
        <w:rPr>
          <w:lang w:val="en-IN"/>
        </w:rPr>
      </w:pPr>
    </w:p>
    <w:p w14:paraId="66F6E5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init_alerts_</w:t>
      </w:r>
      <w:proofErr w:type="gramStart"/>
      <w:r w:rsidRPr="003B2F12">
        <w:rPr>
          <w:lang w:val="en-IN"/>
        </w:rPr>
        <w:t>db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):</w:t>
      </w:r>
    </w:p>
    <w:p w14:paraId="28D2493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conn = sqlite3.connect(DB_PATH, </w:t>
      </w:r>
      <w:proofErr w:type="spellStart"/>
      <w:r w:rsidRPr="003B2F12">
        <w:rPr>
          <w:lang w:val="en-IN"/>
        </w:rPr>
        <w:t>check_same_thread</w:t>
      </w:r>
      <w:proofErr w:type="spellEnd"/>
      <w:r w:rsidRPr="003B2F12">
        <w:rPr>
          <w:lang w:val="en-IN"/>
        </w:rPr>
        <w:t>=False)</w:t>
      </w:r>
    </w:p>
    <w:p w14:paraId="2650874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 = </w:t>
      </w:r>
      <w:proofErr w:type="spellStart"/>
      <w:proofErr w:type="gramStart"/>
      <w:r w:rsidRPr="003B2F12">
        <w:rPr>
          <w:lang w:val="en-IN"/>
        </w:rPr>
        <w:t>conn.cursor</w:t>
      </w:r>
      <w:proofErr w:type="spellEnd"/>
      <w:proofErr w:type="gramEnd"/>
      <w:r w:rsidRPr="003B2F12">
        <w:rPr>
          <w:lang w:val="en-IN"/>
        </w:rPr>
        <w:t>()</w:t>
      </w:r>
    </w:p>
    <w:p w14:paraId="7A62414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c.</w:t>
      </w:r>
      <w:proofErr w:type="gramStart"/>
      <w:r w:rsidRPr="003B2F12">
        <w:rPr>
          <w:lang w:val="en-IN"/>
        </w:rPr>
        <w:t>execute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"""</w:t>
      </w:r>
    </w:p>
    <w:p w14:paraId="266FFBA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CREATE TABLE IF NOT EXISTS alerts (</w:t>
      </w:r>
    </w:p>
    <w:p w14:paraId="3115A64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id INTEGER PRIMARY KEY AUTOINCREMENT,</w:t>
      </w:r>
    </w:p>
    <w:p w14:paraId="2699F57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product TEXT NOT NULL,</w:t>
      </w:r>
    </w:p>
    <w:p w14:paraId="7B6AF57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city TEXT,</w:t>
      </w:r>
    </w:p>
    <w:p w14:paraId="51573C7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>            email TEXT</w:t>
      </w:r>
    </w:p>
    <w:p w14:paraId="1AB71BC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)</w:t>
      </w:r>
    </w:p>
    <w:p w14:paraId="7DB0D7B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""")</w:t>
      </w:r>
    </w:p>
    <w:p w14:paraId="0450531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conn.commit</w:t>
      </w:r>
      <w:proofErr w:type="spellEnd"/>
      <w:proofErr w:type="gramEnd"/>
      <w:r w:rsidRPr="003B2F12">
        <w:rPr>
          <w:lang w:val="en-IN"/>
        </w:rPr>
        <w:t>()</w:t>
      </w:r>
    </w:p>
    <w:p w14:paraId="1890311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gramStart"/>
      <w:r w:rsidRPr="003B2F12">
        <w:rPr>
          <w:lang w:val="en-IN"/>
        </w:rPr>
        <w:t>conn</w:t>
      </w:r>
      <w:proofErr w:type="gramEnd"/>
    </w:p>
    <w:p w14:paraId="6EB8C8E6" w14:textId="77777777" w:rsidR="003B2F12" w:rsidRPr="003B2F12" w:rsidRDefault="003B2F12" w:rsidP="003B2F12">
      <w:pPr>
        <w:rPr>
          <w:lang w:val="en-IN"/>
        </w:rPr>
      </w:pPr>
    </w:p>
    <w:p w14:paraId="4200159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_</w:t>
      </w:r>
      <w:proofErr w:type="spellStart"/>
      <w:r w:rsidRPr="003B2F12">
        <w:rPr>
          <w:lang w:val="en-IN"/>
        </w:rPr>
        <w:t>alerts_conn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init_alerts_</w:t>
      </w:r>
      <w:proofErr w:type="gramStart"/>
      <w:r w:rsidRPr="003B2F12">
        <w:rPr>
          <w:lang w:val="en-IN"/>
        </w:rPr>
        <w:t>db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</w:t>
      </w:r>
    </w:p>
    <w:p w14:paraId="184838D0" w14:textId="77777777" w:rsidR="003B2F12" w:rsidRPr="003B2F12" w:rsidRDefault="003B2F12" w:rsidP="003B2F12">
      <w:pPr>
        <w:rPr>
          <w:lang w:val="en-IN"/>
        </w:rPr>
      </w:pPr>
    </w:p>
    <w:p w14:paraId="25B854F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subscribe_</w:t>
      </w:r>
      <w:proofErr w:type="gramStart"/>
      <w:r w:rsidRPr="003B2F12">
        <w:rPr>
          <w:lang w:val="en-IN"/>
        </w:rPr>
        <w:t>alert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product: str, city: str, email: str = None)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Any]:</w:t>
      </w:r>
    </w:p>
    <w:p w14:paraId="2B9F38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c = _</w:t>
      </w:r>
      <w:proofErr w:type="spellStart"/>
      <w:r w:rsidRPr="003B2F12">
        <w:rPr>
          <w:lang w:val="en-IN"/>
        </w:rPr>
        <w:t>alerts_</w:t>
      </w:r>
      <w:proofErr w:type="gramStart"/>
      <w:r w:rsidRPr="003B2F12">
        <w:rPr>
          <w:lang w:val="en-IN"/>
        </w:rPr>
        <w:t>conn.cursor</w:t>
      </w:r>
      <w:proofErr w:type="spellEnd"/>
      <w:proofErr w:type="gramEnd"/>
      <w:r w:rsidRPr="003B2F12">
        <w:rPr>
          <w:lang w:val="en-IN"/>
        </w:rPr>
        <w:t>()</w:t>
      </w:r>
    </w:p>
    <w:p w14:paraId="164F301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c.</w:t>
      </w:r>
      <w:proofErr w:type="gramStart"/>
      <w:r w:rsidRPr="003B2F12">
        <w:rPr>
          <w:lang w:val="en-IN"/>
        </w:rPr>
        <w:t>execute</w:t>
      </w:r>
      <w:proofErr w:type="spellEnd"/>
      <w:r w:rsidRPr="003B2F12">
        <w:rPr>
          <w:lang w:val="en-IN"/>
        </w:rPr>
        <w:t>(</w:t>
      </w:r>
      <w:proofErr w:type="gramEnd"/>
    </w:p>
    <w:p w14:paraId="76F51FB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"INSERT INTO alerts (product, city, email) VALUES </w:t>
      </w:r>
      <w:proofErr w:type="gramStart"/>
      <w:r w:rsidRPr="003B2F12">
        <w:rPr>
          <w:lang w:val="en-IN"/>
        </w:rPr>
        <w:t>(?,</w:t>
      </w:r>
      <w:proofErr w:type="gramEnd"/>
      <w:r w:rsidRPr="003B2F12">
        <w:rPr>
          <w:lang w:val="en-IN"/>
        </w:rPr>
        <w:t xml:space="preserve"> ?, ?)",</w:t>
      </w:r>
    </w:p>
    <w:p w14:paraId="34CDF01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(</w:t>
      </w:r>
      <w:proofErr w:type="spellStart"/>
      <w:proofErr w:type="gramStart"/>
      <w:r w:rsidRPr="003B2F12">
        <w:rPr>
          <w:lang w:val="en-IN"/>
        </w:rPr>
        <w:t>product.strip</w:t>
      </w:r>
      <w:proofErr w:type="spellEnd"/>
      <w:proofErr w:type="gramEnd"/>
      <w:r w:rsidRPr="003B2F12">
        <w:rPr>
          <w:lang w:val="en-IN"/>
        </w:rPr>
        <w:t>(), (city or ""</w:t>
      </w:r>
      <w:proofErr w:type="gramStart"/>
      <w:r w:rsidRPr="003B2F12">
        <w:rPr>
          <w:lang w:val="en-IN"/>
        </w:rPr>
        <w:t>).strip</w:t>
      </w:r>
      <w:proofErr w:type="gramEnd"/>
      <w:r w:rsidRPr="003B2F12">
        <w:rPr>
          <w:lang w:val="en-IN"/>
        </w:rPr>
        <w:t>(), (email or ""</w:t>
      </w:r>
      <w:proofErr w:type="gramStart"/>
      <w:r w:rsidRPr="003B2F12">
        <w:rPr>
          <w:lang w:val="en-IN"/>
        </w:rPr>
        <w:t>).strip</w:t>
      </w:r>
      <w:proofErr w:type="gramEnd"/>
      <w:r w:rsidRPr="003B2F12">
        <w:rPr>
          <w:lang w:val="en-IN"/>
        </w:rPr>
        <w:t>() or None)</w:t>
      </w:r>
    </w:p>
    <w:p w14:paraId="5B80891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)</w:t>
      </w:r>
    </w:p>
    <w:p w14:paraId="6D17C59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_</w:t>
      </w:r>
      <w:proofErr w:type="spellStart"/>
      <w:r w:rsidRPr="003B2F12">
        <w:rPr>
          <w:lang w:val="en-IN"/>
        </w:rPr>
        <w:t>alerts_</w:t>
      </w:r>
      <w:proofErr w:type="gramStart"/>
      <w:r w:rsidRPr="003B2F12">
        <w:rPr>
          <w:lang w:val="en-IN"/>
        </w:rPr>
        <w:t>conn.commit</w:t>
      </w:r>
      <w:proofErr w:type="spellEnd"/>
      <w:proofErr w:type="gramEnd"/>
      <w:r w:rsidRPr="003B2F12">
        <w:rPr>
          <w:lang w:val="en-IN"/>
        </w:rPr>
        <w:t>()</w:t>
      </w:r>
    </w:p>
    <w:p w14:paraId="44041F5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{"message": </w:t>
      </w:r>
      <w:proofErr w:type="spellStart"/>
      <w:r w:rsidRPr="003B2F12">
        <w:rPr>
          <w:lang w:val="en-IN"/>
        </w:rPr>
        <w:t>f"Subscribed</w:t>
      </w:r>
      <w:proofErr w:type="spellEnd"/>
      <w:r w:rsidRPr="003B2F12">
        <w:rPr>
          <w:lang w:val="en-IN"/>
        </w:rPr>
        <w:t xml:space="preserve"> to '{product}' alerts in {city} ({'with email' if email else 'no email'})"}</w:t>
      </w:r>
    </w:p>
    <w:p w14:paraId="6D329B86" w14:textId="77777777" w:rsidR="003B2F12" w:rsidRPr="003B2F12" w:rsidRDefault="003B2F12" w:rsidP="003B2F12">
      <w:pPr>
        <w:rPr>
          <w:lang w:val="en-IN"/>
        </w:rPr>
      </w:pPr>
    </w:p>
    <w:p w14:paraId="498564D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get_all_</w:t>
      </w:r>
      <w:proofErr w:type="gramStart"/>
      <w:r w:rsidRPr="003B2F12">
        <w:rPr>
          <w:lang w:val="en-IN"/>
        </w:rPr>
        <w:t>subscriptions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) -&gt; </w:t>
      </w:r>
      <w:proofErr w:type="gramStart"/>
      <w:r w:rsidRPr="003B2F12">
        <w:rPr>
          <w:lang w:val="en-IN"/>
        </w:rPr>
        <w:t>List[</w:t>
      </w:r>
      <w:proofErr w:type="spell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Any]]:</w:t>
      </w:r>
    </w:p>
    <w:p w14:paraId="1D7B051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c = _</w:t>
      </w:r>
      <w:proofErr w:type="spellStart"/>
      <w:r w:rsidRPr="003B2F12">
        <w:rPr>
          <w:lang w:val="en-IN"/>
        </w:rPr>
        <w:t>alerts_</w:t>
      </w:r>
      <w:proofErr w:type="gramStart"/>
      <w:r w:rsidRPr="003B2F12">
        <w:rPr>
          <w:lang w:val="en-IN"/>
        </w:rPr>
        <w:t>conn.cursor</w:t>
      </w:r>
      <w:proofErr w:type="spellEnd"/>
      <w:proofErr w:type="gramEnd"/>
      <w:r w:rsidRPr="003B2F12">
        <w:rPr>
          <w:lang w:val="en-IN"/>
        </w:rPr>
        <w:t>()</w:t>
      </w:r>
    </w:p>
    <w:p w14:paraId="137F33E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c.</w:t>
      </w:r>
      <w:proofErr w:type="gramStart"/>
      <w:r w:rsidRPr="003B2F12">
        <w:rPr>
          <w:lang w:val="en-IN"/>
        </w:rPr>
        <w:t>execute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"SELECT id, product, city, email FROM alerts ORDER BY id DESC")</w:t>
      </w:r>
    </w:p>
    <w:p w14:paraId="11F6D1A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rows = </w:t>
      </w:r>
      <w:proofErr w:type="spellStart"/>
      <w:proofErr w:type="gramStart"/>
      <w:r w:rsidRPr="003B2F12">
        <w:rPr>
          <w:lang w:val="en-IN"/>
        </w:rPr>
        <w:t>c.fetchall</w:t>
      </w:r>
      <w:proofErr w:type="spellEnd"/>
      <w:proofErr w:type="gramEnd"/>
      <w:r w:rsidRPr="003B2F12">
        <w:rPr>
          <w:lang w:val="en-IN"/>
        </w:rPr>
        <w:t>()</w:t>
      </w:r>
    </w:p>
    <w:p w14:paraId="44D5B80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[{"id": </w:t>
      </w:r>
      <w:proofErr w:type="gramStart"/>
      <w:r w:rsidRPr="003B2F12">
        <w:rPr>
          <w:lang w:val="en-IN"/>
        </w:rPr>
        <w:t>r[</w:t>
      </w:r>
      <w:proofErr w:type="gramEnd"/>
      <w:r w:rsidRPr="003B2F12">
        <w:rPr>
          <w:lang w:val="en-IN"/>
        </w:rPr>
        <w:t xml:space="preserve">0], "product": </w:t>
      </w:r>
      <w:proofErr w:type="gramStart"/>
      <w:r w:rsidRPr="003B2F12">
        <w:rPr>
          <w:lang w:val="en-IN"/>
        </w:rPr>
        <w:t>r[</w:t>
      </w:r>
      <w:proofErr w:type="gramEnd"/>
      <w:r w:rsidRPr="003B2F12">
        <w:rPr>
          <w:lang w:val="en-IN"/>
        </w:rPr>
        <w:t xml:space="preserve">1], "city": </w:t>
      </w:r>
      <w:proofErr w:type="gramStart"/>
      <w:r w:rsidRPr="003B2F12">
        <w:rPr>
          <w:lang w:val="en-IN"/>
        </w:rPr>
        <w:t>r[</w:t>
      </w:r>
      <w:proofErr w:type="gramEnd"/>
      <w:r w:rsidRPr="003B2F12">
        <w:rPr>
          <w:lang w:val="en-IN"/>
        </w:rPr>
        <w:t xml:space="preserve">2], "email": </w:t>
      </w:r>
      <w:proofErr w:type="gramStart"/>
      <w:r w:rsidRPr="003B2F12">
        <w:rPr>
          <w:lang w:val="en-IN"/>
        </w:rPr>
        <w:t>r[</w:t>
      </w:r>
      <w:proofErr w:type="gramEnd"/>
      <w:r w:rsidRPr="003B2F12">
        <w:rPr>
          <w:lang w:val="en-IN"/>
        </w:rPr>
        <w:t>3]} for r in rows]</w:t>
      </w:r>
    </w:p>
    <w:p w14:paraId="5600CB04" w14:textId="77777777" w:rsidR="003B2F12" w:rsidRPr="003B2F12" w:rsidRDefault="003B2F12" w:rsidP="003B2F12">
      <w:pPr>
        <w:rPr>
          <w:lang w:val="en-IN"/>
        </w:rPr>
      </w:pPr>
    </w:p>
    <w:p w14:paraId="77792B5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unsubscribe_</w:t>
      </w:r>
      <w:proofErr w:type="gramStart"/>
      <w:r w:rsidRPr="003B2F12">
        <w:rPr>
          <w:lang w:val="en-IN"/>
        </w:rPr>
        <w:t>alert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alert_id</w:t>
      </w:r>
      <w:proofErr w:type="spellEnd"/>
      <w:r w:rsidRPr="003B2F12">
        <w:rPr>
          <w:lang w:val="en-IN"/>
        </w:rPr>
        <w:t xml:space="preserve">: int)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Any]:</w:t>
      </w:r>
    </w:p>
    <w:p w14:paraId="7E7FE4F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c = _</w:t>
      </w:r>
      <w:proofErr w:type="spellStart"/>
      <w:r w:rsidRPr="003B2F12">
        <w:rPr>
          <w:lang w:val="en-IN"/>
        </w:rPr>
        <w:t>alerts_</w:t>
      </w:r>
      <w:proofErr w:type="gramStart"/>
      <w:r w:rsidRPr="003B2F12">
        <w:rPr>
          <w:lang w:val="en-IN"/>
        </w:rPr>
        <w:t>conn.cursor</w:t>
      </w:r>
      <w:proofErr w:type="spellEnd"/>
      <w:proofErr w:type="gramEnd"/>
      <w:r w:rsidRPr="003B2F12">
        <w:rPr>
          <w:lang w:val="en-IN"/>
        </w:rPr>
        <w:t>()</w:t>
      </w:r>
    </w:p>
    <w:p w14:paraId="0B7EF10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</w:t>
      </w:r>
      <w:proofErr w:type="spellStart"/>
      <w:r w:rsidRPr="003B2F12">
        <w:rPr>
          <w:lang w:val="en-IN"/>
        </w:rPr>
        <w:t>c.</w:t>
      </w:r>
      <w:proofErr w:type="gramStart"/>
      <w:r w:rsidRPr="003B2F12">
        <w:rPr>
          <w:lang w:val="en-IN"/>
        </w:rPr>
        <w:t>execute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"DELETE FROM alerts WHERE id </w:t>
      </w:r>
      <w:proofErr w:type="gramStart"/>
      <w:r w:rsidRPr="003B2F12">
        <w:rPr>
          <w:lang w:val="en-IN"/>
        </w:rPr>
        <w:t>= ?</w:t>
      </w:r>
      <w:proofErr w:type="gramEnd"/>
      <w:r w:rsidRPr="003B2F12">
        <w:rPr>
          <w:lang w:val="en-IN"/>
        </w:rPr>
        <w:t>", (</w:t>
      </w:r>
      <w:proofErr w:type="spellStart"/>
      <w:r w:rsidRPr="003B2F12">
        <w:rPr>
          <w:lang w:val="en-IN"/>
        </w:rPr>
        <w:t>alert_id</w:t>
      </w:r>
      <w:proofErr w:type="spellEnd"/>
      <w:r w:rsidRPr="003B2F12">
        <w:rPr>
          <w:lang w:val="en-IN"/>
        </w:rPr>
        <w:t>,))</w:t>
      </w:r>
    </w:p>
    <w:p w14:paraId="1FF08C2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_</w:t>
      </w:r>
      <w:proofErr w:type="spellStart"/>
      <w:r w:rsidRPr="003B2F12">
        <w:rPr>
          <w:lang w:val="en-IN"/>
        </w:rPr>
        <w:t>alerts_</w:t>
      </w:r>
      <w:proofErr w:type="gramStart"/>
      <w:r w:rsidRPr="003B2F12">
        <w:rPr>
          <w:lang w:val="en-IN"/>
        </w:rPr>
        <w:t>conn.commit</w:t>
      </w:r>
      <w:proofErr w:type="spellEnd"/>
      <w:proofErr w:type="gramEnd"/>
      <w:r w:rsidRPr="003B2F12">
        <w:rPr>
          <w:lang w:val="en-IN"/>
        </w:rPr>
        <w:t>()</w:t>
      </w:r>
    </w:p>
    <w:p w14:paraId="6A3D975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{"message": </w:t>
      </w:r>
      <w:proofErr w:type="spellStart"/>
      <w:r w:rsidRPr="003B2F12">
        <w:rPr>
          <w:lang w:val="en-IN"/>
        </w:rPr>
        <w:t>f"Unsubscribed</w:t>
      </w:r>
      <w:proofErr w:type="spellEnd"/>
      <w:r w:rsidRPr="003B2F12">
        <w:rPr>
          <w:lang w:val="en-IN"/>
        </w:rPr>
        <w:t xml:space="preserve"> alert id {</w:t>
      </w:r>
      <w:proofErr w:type="spellStart"/>
      <w:r w:rsidRPr="003B2F12">
        <w:rPr>
          <w:lang w:val="en-IN"/>
        </w:rPr>
        <w:t>alert_id</w:t>
      </w:r>
      <w:proofErr w:type="spellEnd"/>
      <w:r w:rsidRPr="003B2F12">
        <w:rPr>
          <w:lang w:val="en-IN"/>
        </w:rPr>
        <w:t>}."}</w:t>
      </w:r>
    </w:p>
    <w:p w14:paraId="57E5043B" w14:textId="77777777" w:rsidR="003B2F12" w:rsidRPr="003B2F12" w:rsidRDefault="003B2F12" w:rsidP="003B2F12">
      <w:pPr>
        <w:rPr>
          <w:lang w:val="en-IN"/>
        </w:rPr>
      </w:pPr>
    </w:p>
    <w:p w14:paraId="07E03AC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proofErr w:type="gramStart"/>
      <w:r w:rsidRPr="003B2F12">
        <w:rPr>
          <w:lang w:val="en-IN"/>
        </w:rPr>
        <w:t>email.mime</w:t>
      </w:r>
      <w:proofErr w:type="gramEnd"/>
      <w:r w:rsidRPr="003B2F12">
        <w:rPr>
          <w:lang w:val="en-IN"/>
        </w:rPr>
        <w:t>.multipart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MIMEMultipart</w:t>
      </w:r>
      <w:proofErr w:type="spellEnd"/>
    </w:p>
    <w:p w14:paraId="403BBAF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proofErr w:type="gramStart"/>
      <w:r w:rsidRPr="003B2F12">
        <w:rPr>
          <w:lang w:val="en-IN"/>
        </w:rPr>
        <w:t>email.mime</w:t>
      </w:r>
      <w:proofErr w:type="gramEnd"/>
      <w:r w:rsidRPr="003B2F12">
        <w:rPr>
          <w:lang w:val="en-IN"/>
        </w:rPr>
        <w:t>.text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MIMEText</w:t>
      </w:r>
      <w:proofErr w:type="spellEnd"/>
    </w:p>
    <w:p w14:paraId="4E813574" w14:textId="77777777" w:rsidR="003B2F12" w:rsidRPr="003B2F12" w:rsidRDefault="003B2F12" w:rsidP="003B2F12">
      <w:pPr>
        <w:rPr>
          <w:lang w:val="en-IN"/>
        </w:rPr>
      </w:pPr>
    </w:p>
    <w:p w14:paraId="4DEC902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send_email_</w:t>
      </w:r>
      <w:proofErr w:type="gramStart"/>
      <w:r w:rsidRPr="003B2F12">
        <w:rPr>
          <w:lang w:val="en-IN"/>
        </w:rPr>
        <w:t>alert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to_email</w:t>
      </w:r>
      <w:proofErr w:type="spellEnd"/>
      <w:r w:rsidRPr="003B2F12">
        <w:rPr>
          <w:lang w:val="en-IN"/>
        </w:rPr>
        <w:t>: str, product: str, city: str) -&gt; bool:</w:t>
      </w:r>
    </w:p>
    <w:p w14:paraId="076359C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not EMAIL_SENDER or not EMAIL_PASS:</w:t>
      </w:r>
    </w:p>
    <w:p w14:paraId="0976E0F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gramStart"/>
      <w:r w:rsidRPr="003B2F12">
        <w:rPr>
          <w:lang w:val="en-IN"/>
        </w:rPr>
        <w:t>print(</w:t>
      </w:r>
      <w:proofErr w:type="gramEnd"/>
      <w:r w:rsidRPr="003B2F12">
        <w:rPr>
          <w:lang w:val="en-IN"/>
        </w:rPr>
        <w:t>"Email sender or pass not configured; cannot send email.")</w:t>
      </w:r>
    </w:p>
    <w:p w14:paraId="30A0F86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False</w:t>
      </w:r>
    </w:p>
    <w:p w14:paraId="2A66B31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try:</w:t>
      </w:r>
    </w:p>
    <w:p w14:paraId="40F0E56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MIMEMultipart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</w:t>
      </w:r>
    </w:p>
    <w:p w14:paraId="749E544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>['From'] = EMAIL_SENDER</w:t>
      </w:r>
    </w:p>
    <w:p w14:paraId="7914CF4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 xml:space="preserve">['To'] = </w:t>
      </w:r>
      <w:proofErr w:type="spellStart"/>
      <w:r w:rsidRPr="003B2F12">
        <w:rPr>
          <w:lang w:val="en-IN"/>
        </w:rPr>
        <w:t>to_email</w:t>
      </w:r>
      <w:proofErr w:type="spellEnd"/>
    </w:p>
    <w:p w14:paraId="2E61F28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 xml:space="preserve">['Subject'] = </w:t>
      </w:r>
      <w:proofErr w:type="spellStart"/>
      <w:r w:rsidRPr="003B2F12">
        <w:rPr>
          <w:lang w:val="en-IN"/>
        </w:rPr>
        <w:t>f"FindMyStore</w:t>
      </w:r>
      <w:proofErr w:type="spellEnd"/>
      <w:r w:rsidRPr="003B2F12">
        <w:rPr>
          <w:lang w:val="en-IN"/>
        </w:rPr>
        <w:t xml:space="preserve"> — '{product}' Restock Alert"</w:t>
      </w:r>
    </w:p>
    <w:p w14:paraId="7EA1DD0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body = </w:t>
      </w:r>
      <w:proofErr w:type="spellStart"/>
      <w:r w:rsidRPr="003B2F12">
        <w:rPr>
          <w:lang w:val="en-IN"/>
        </w:rPr>
        <w:t>f"Good</w:t>
      </w:r>
      <w:proofErr w:type="spellEnd"/>
      <w:r w:rsidRPr="003B2F12">
        <w:rPr>
          <w:lang w:val="en-IN"/>
        </w:rPr>
        <w:t xml:space="preserve"> news! '{product}' is back in stock in {city</w:t>
      </w:r>
      <w:proofErr w:type="gramStart"/>
      <w:r w:rsidRPr="003B2F12">
        <w:rPr>
          <w:lang w:val="en-IN"/>
        </w:rPr>
        <w:t>}.\n\n</w:t>
      </w:r>
      <w:proofErr w:type="gramEnd"/>
      <w:r w:rsidRPr="003B2F12">
        <w:rPr>
          <w:lang w:val="en-IN"/>
        </w:rPr>
        <w:t xml:space="preserve">— </w:t>
      </w:r>
      <w:proofErr w:type="spellStart"/>
      <w:r w:rsidRPr="003B2F12">
        <w:rPr>
          <w:lang w:val="en-IN"/>
        </w:rPr>
        <w:t>FindMyStore</w:t>
      </w:r>
      <w:proofErr w:type="spellEnd"/>
      <w:r w:rsidRPr="003B2F12">
        <w:rPr>
          <w:lang w:val="en-IN"/>
        </w:rPr>
        <w:t>"</w:t>
      </w:r>
    </w:p>
    <w:p w14:paraId="22A8B03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msg.attach</w:t>
      </w:r>
      <w:proofErr w:type="spellEnd"/>
      <w:proofErr w:type="gramEnd"/>
      <w:r w:rsidRPr="003B2F12">
        <w:rPr>
          <w:lang w:val="en-IN"/>
        </w:rPr>
        <w:t>(</w:t>
      </w:r>
      <w:proofErr w:type="spellStart"/>
      <w:proofErr w:type="gramStart"/>
      <w:r w:rsidRPr="003B2F12">
        <w:rPr>
          <w:lang w:val="en-IN"/>
        </w:rPr>
        <w:t>MIMEText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body, 'plain'))</w:t>
      </w:r>
    </w:p>
    <w:p w14:paraId="3C7D8FE4" w14:textId="77777777" w:rsidR="003B2F12" w:rsidRPr="003B2F12" w:rsidRDefault="003B2F12" w:rsidP="003B2F12">
      <w:pPr>
        <w:rPr>
          <w:lang w:val="en-IN"/>
        </w:rPr>
      </w:pPr>
    </w:p>
    <w:p w14:paraId="3805EA1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with </w:t>
      </w:r>
      <w:proofErr w:type="spellStart"/>
      <w:proofErr w:type="gramStart"/>
      <w:r w:rsidRPr="003B2F12">
        <w:rPr>
          <w:lang w:val="en-IN"/>
        </w:rPr>
        <w:t>smtplib.SMTP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SSL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'smtp.gmail.com', 465) as server:</w:t>
      </w:r>
    </w:p>
    <w:p w14:paraId="55F2E43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r w:rsidRPr="003B2F12">
        <w:rPr>
          <w:lang w:val="en-IN"/>
        </w:rPr>
        <w:t>server.</w:t>
      </w:r>
      <w:proofErr w:type="gramStart"/>
      <w:r w:rsidRPr="003B2F12">
        <w:rPr>
          <w:lang w:val="en-IN"/>
        </w:rPr>
        <w:t>login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EMAIL_SENDER, EMAIL_PASS)</w:t>
      </w:r>
    </w:p>
    <w:p w14:paraId="622962E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server.send</w:t>
      </w:r>
      <w:proofErr w:type="gramEnd"/>
      <w:r w:rsidRPr="003B2F12">
        <w:rPr>
          <w:lang w:val="en-IN"/>
        </w:rPr>
        <w:t>_message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>)</w:t>
      </w:r>
    </w:p>
    <w:p w14:paraId="68C4F53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True</w:t>
      </w:r>
    </w:p>
    <w:p w14:paraId="6701088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except Exception as e:</w:t>
      </w:r>
    </w:p>
    <w:p w14:paraId="2DB0844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gramStart"/>
      <w:r w:rsidRPr="003B2F12">
        <w:rPr>
          <w:lang w:val="en-IN"/>
        </w:rPr>
        <w:t>print(</w:t>
      </w:r>
      <w:proofErr w:type="gramEnd"/>
      <w:r w:rsidRPr="003B2F12">
        <w:rPr>
          <w:lang w:val="en-IN"/>
        </w:rPr>
        <w:t>"Error sending email:", e)</w:t>
      </w:r>
    </w:p>
    <w:p w14:paraId="67CE4BF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False</w:t>
      </w:r>
    </w:p>
    <w:p w14:paraId="70460059" w14:textId="77777777" w:rsidR="003B2F12" w:rsidRPr="003B2F12" w:rsidRDefault="003B2F12" w:rsidP="003B2F12">
      <w:pPr>
        <w:rPr>
          <w:lang w:val="en-IN"/>
        </w:rPr>
      </w:pPr>
    </w:p>
    <w:p w14:paraId="4888558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simulate_</w:t>
      </w:r>
      <w:proofErr w:type="gramStart"/>
      <w:r w:rsidRPr="003B2F12">
        <w:rPr>
          <w:lang w:val="en-IN"/>
        </w:rPr>
        <w:t>restock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product: str, 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 xml:space="preserve">: int, qty: int = 10) -&gt; </w:t>
      </w:r>
      <w:proofErr w:type="spellStart"/>
      <w:proofErr w:type="gram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[</w:t>
      </w:r>
      <w:proofErr w:type="gramEnd"/>
      <w:r w:rsidRPr="003B2F12">
        <w:rPr>
          <w:lang w:val="en-IN"/>
        </w:rPr>
        <w:t>str, Any]:</w:t>
      </w:r>
    </w:p>
    <w:p w14:paraId="3147394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get_inventory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)</w:t>
      </w:r>
    </w:p>
    <w:p w14:paraId="146D029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product not in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>:</w:t>
      </w:r>
    </w:p>
    <w:p w14:paraId="3509B56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 xml:space="preserve">[product] = {"qty": qty, "price": </w:t>
      </w:r>
      <w:proofErr w:type="spellStart"/>
      <w:proofErr w:type="gramStart"/>
      <w:r w:rsidRPr="003B2F12">
        <w:rPr>
          <w:lang w:val="en-IN"/>
        </w:rPr>
        <w:t>random.choice</w:t>
      </w:r>
      <w:proofErr w:type="spellEnd"/>
      <w:proofErr w:type="gramEnd"/>
      <w:r w:rsidRPr="003B2F12">
        <w:rPr>
          <w:lang w:val="en-IN"/>
        </w:rPr>
        <w:t>([99, 129, 149, 199, 249, 299])}</w:t>
      </w:r>
    </w:p>
    <w:p w14:paraId="5081C42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else:</w:t>
      </w:r>
    </w:p>
    <w:p w14:paraId="1D4EF6C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 xml:space="preserve">[product]["qty"] = </w:t>
      </w:r>
      <w:proofErr w:type="gramStart"/>
      <w:r w:rsidRPr="003B2F12">
        <w:rPr>
          <w:lang w:val="en-IN"/>
        </w:rPr>
        <w:t>max(</w:t>
      </w:r>
      <w:proofErr w:type="gramEnd"/>
      <w:r w:rsidRPr="003B2F12">
        <w:rPr>
          <w:lang w:val="en-IN"/>
        </w:rPr>
        <w:t xml:space="preserve">0, </w:t>
      </w:r>
      <w:proofErr w:type="spellStart"/>
      <w:r w:rsidRPr="003B2F12">
        <w:rPr>
          <w:lang w:val="en-IN"/>
        </w:rPr>
        <w:t>inv</w:t>
      </w:r>
      <w:proofErr w:type="spellEnd"/>
      <w:r w:rsidRPr="003B2F12">
        <w:rPr>
          <w:lang w:val="en-IN"/>
        </w:rPr>
        <w:t>[product]["qty"]) + qty</w:t>
      </w:r>
    </w:p>
    <w:p w14:paraId="795E8F6D" w14:textId="77777777" w:rsidR="003B2F12" w:rsidRPr="003B2F12" w:rsidRDefault="003B2F12" w:rsidP="003B2F12">
      <w:pPr>
        <w:rPr>
          <w:lang w:val="en-IN"/>
        </w:rPr>
      </w:pPr>
    </w:p>
    <w:p w14:paraId="3BB145F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c = _</w:t>
      </w:r>
      <w:proofErr w:type="spellStart"/>
      <w:r w:rsidRPr="003B2F12">
        <w:rPr>
          <w:lang w:val="en-IN"/>
        </w:rPr>
        <w:t>alerts_</w:t>
      </w:r>
      <w:proofErr w:type="gramStart"/>
      <w:r w:rsidRPr="003B2F12">
        <w:rPr>
          <w:lang w:val="en-IN"/>
        </w:rPr>
        <w:t>conn.cursor</w:t>
      </w:r>
      <w:proofErr w:type="spellEnd"/>
      <w:proofErr w:type="gramEnd"/>
      <w:r w:rsidRPr="003B2F12">
        <w:rPr>
          <w:lang w:val="en-IN"/>
        </w:rPr>
        <w:t>()</w:t>
      </w:r>
    </w:p>
    <w:p w14:paraId="1AD5772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c.</w:t>
      </w:r>
      <w:proofErr w:type="gramStart"/>
      <w:r w:rsidRPr="003B2F12">
        <w:rPr>
          <w:lang w:val="en-IN"/>
        </w:rPr>
        <w:t>execute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"SELECT id, product, city, email FROM alerts WHERE lower(product)=?", (</w:t>
      </w:r>
      <w:proofErr w:type="spellStart"/>
      <w:proofErr w:type="gramStart"/>
      <w:r w:rsidRPr="003B2F12">
        <w:rPr>
          <w:lang w:val="en-IN"/>
        </w:rPr>
        <w:t>product.lower</w:t>
      </w:r>
      <w:proofErr w:type="spellEnd"/>
      <w:proofErr w:type="gramEnd"/>
      <w:r w:rsidRPr="003B2F12">
        <w:rPr>
          <w:lang w:val="en-IN"/>
        </w:rPr>
        <w:t>(),))</w:t>
      </w:r>
    </w:p>
    <w:p w14:paraId="0A4836D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rows = </w:t>
      </w:r>
      <w:proofErr w:type="spellStart"/>
      <w:proofErr w:type="gramStart"/>
      <w:r w:rsidRPr="003B2F12">
        <w:rPr>
          <w:lang w:val="en-IN"/>
        </w:rPr>
        <w:t>c.fetchall</w:t>
      </w:r>
      <w:proofErr w:type="spellEnd"/>
      <w:proofErr w:type="gramEnd"/>
      <w:r w:rsidRPr="003B2F12">
        <w:rPr>
          <w:lang w:val="en-IN"/>
        </w:rPr>
        <w:t>()</w:t>
      </w:r>
    </w:p>
    <w:p w14:paraId="0F6D51C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notified = 0</w:t>
      </w:r>
    </w:p>
    <w:p w14:paraId="6FE7913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for r in rows:</w:t>
      </w:r>
    </w:p>
    <w:p w14:paraId="21BBCFB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_id, p, city, email = r</w:t>
      </w:r>
    </w:p>
    <w:p w14:paraId="3D1C716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if email:</w:t>
      </w:r>
    </w:p>
    <w:p w14:paraId="07365E2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ok = </w:t>
      </w:r>
      <w:proofErr w:type="spellStart"/>
      <w:r w:rsidRPr="003B2F12">
        <w:rPr>
          <w:lang w:val="en-IN"/>
        </w:rPr>
        <w:t>send_email_</w:t>
      </w:r>
      <w:proofErr w:type="gramStart"/>
      <w:r w:rsidRPr="003B2F12">
        <w:rPr>
          <w:lang w:val="en-IN"/>
        </w:rPr>
        <w:t>alert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email, product, city or "your city")</w:t>
      </w:r>
    </w:p>
    <w:p w14:paraId="4BC77FD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ok:</w:t>
      </w:r>
    </w:p>
    <w:p w14:paraId="3F8074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notified += 1</w:t>
      </w:r>
    </w:p>
    <w:p w14:paraId="3E0A2B88" w14:textId="77777777" w:rsidR="003B2F12" w:rsidRPr="003B2F12" w:rsidRDefault="003B2F12" w:rsidP="003B2F12">
      <w:pPr>
        <w:rPr>
          <w:lang w:val="en-IN"/>
        </w:rPr>
      </w:pPr>
    </w:p>
    <w:p w14:paraId="2734C9D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{"message": </w:t>
      </w:r>
      <w:proofErr w:type="spellStart"/>
      <w:r w:rsidRPr="003B2F12">
        <w:rPr>
          <w:lang w:val="en-IN"/>
        </w:rPr>
        <w:t>f"Restocked</w:t>
      </w:r>
      <w:proofErr w:type="spellEnd"/>
      <w:r w:rsidRPr="003B2F12">
        <w:rPr>
          <w:lang w:val="en-IN"/>
        </w:rPr>
        <w:t xml:space="preserve"> '{product}' at store {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}. Alerts notified (emails sent): {notified}."}</w:t>
      </w:r>
    </w:p>
    <w:p w14:paraId="2F2FF0E2" w14:textId="77777777" w:rsidR="003B2F12" w:rsidRPr="003B2F12" w:rsidRDefault="003B2F12" w:rsidP="003B2F12">
      <w:pPr>
        <w:rPr>
          <w:lang w:val="en-IN"/>
        </w:rPr>
      </w:pPr>
    </w:p>
    <w:p w14:paraId="5D38D54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UI Wrappers ----------------</w:t>
      </w:r>
    </w:p>
    <w:p w14:paraId="685B1A6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ui_search_</w:t>
      </w:r>
      <w:proofErr w:type="gramStart"/>
      <w:r w:rsidRPr="003B2F12">
        <w:rPr>
          <w:lang w:val="en-IN"/>
        </w:rPr>
        <w:t>stores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city: str, category: str = None,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 xml:space="preserve">: float = 6.0, 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>: bool = False):</w:t>
      </w:r>
    </w:p>
    <w:p w14:paraId="0A11975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fetch_</w:t>
      </w:r>
      <w:proofErr w:type="gramStart"/>
      <w:r w:rsidRPr="003B2F12">
        <w:rPr>
          <w:lang w:val="en-IN"/>
        </w:rPr>
        <w:t>stores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city, category,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>)</w:t>
      </w:r>
    </w:p>
    <w:p w14:paraId="5FE708D1" w14:textId="77777777" w:rsidR="003B2F12" w:rsidRPr="003B2F12" w:rsidRDefault="003B2F12" w:rsidP="003B2F12">
      <w:pPr>
        <w:rPr>
          <w:lang w:val="en-IN"/>
        </w:rPr>
      </w:pPr>
    </w:p>
    <w:p w14:paraId="3D4A269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ui_compare_</w:t>
      </w:r>
      <w:proofErr w:type="gramStart"/>
      <w:r w:rsidRPr="003B2F12">
        <w:rPr>
          <w:lang w:val="en-IN"/>
        </w:rPr>
        <w:t>prices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product: str, city: str = None, category: str = None,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>: float = 6.0):</w:t>
      </w:r>
    </w:p>
    <w:p w14:paraId="60B6976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city:</w:t>
      </w:r>
    </w:p>
    <w:p w14:paraId="57DB985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fetch_</w:t>
      </w:r>
      <w:proofErr w:type="gramStart"/>
      <w:r w:rsidRPr="003B2F12">
        <w:rPr>
          <w:lang w:val="en-IN"/>
        </w:rPr>
        <w:t>stores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city, category,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>)</w:t>
      </w:r>
    </w:p>
    <w:p w14:paraId="1E6F615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rows = []</w:t>
      </w:r>
    </w:p>
    <w:p w14:paraId="31F5775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for s in _</w:t>
      </w:r>
      <w:proofErr w:type="spellStart"/>
      <w:r w:rsidRPr="003B2F12">
        <w:rPr>
          <w:lang w:val="en-IN"/>
        </w:rPr>
        <w:t>last_store_cache</w:t>
      </w:r>
      <w:proofErr w:type="spellEnd"/>
      <w:r w:rsidRPr="003B2F12">
        <w:rPr>
          <w:lang w:val="en-IN"/>
        </w:rPr>
        <w:t xml:space="preserve"> or </w:t>
      </w:r>
      <w:proofErr w:type="spellStart"/>
      <w:r w:rsidRPr="003B2F12">
        <w:rPr>
          <w:lang w:val="en-IN"/>
        </w:rPr>
        <w:t>stores_fallback</w:t>
      </w:r>
      <w:proofErr w:type="spellEnd"/>
      <w:r w:rsidRPr="003B2F12">
        <w:rPr>
          <w:lang w:val="en-IN"/>
        </w:rPr>
        <w:t>:</w:t>
      </w:r>
    </w:p>
    <w:p w14:paraId="30EFCAF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info = </w:t>
      </w:r>
      <w:proofErr w:type="spellStart"/>
      <w:r w:rsidRPr="003B2F12">
        <w:rPr>
          <w:lang w:val="en-IN"/>
        </w:rPr>
        <w:t>check_stock</w:t>
      </w:r>
      <w:proofErr w:type="spellEnd"/>
      <w:r w:rsidRPr="003B2F12">
        <w:rPr>
          <w:lang w:val="en-IN"/>
        </w:rPr>
        <w:t>(s["id"], product)</w:t>
      </w:r>
    </w:p>
    <w:p w14:paraId="7A4A9D2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rows.append</w:t>
      </w:r>
      <w:proofErr w:type="spellEnd"/>
      <w:proofErr w:type="gramEnd"/>
      <w:r w:rsidRPr="003B2F12">
        <w:rPr>
          <w:lang w:val="en-IN"/>
        </w:rPr>
        <w:t>({</w:t>
      </w:r>
    </w:p>
    <w:p w14:paraId="1B7BD42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"</w:t>
      </w:r>
      <w:proofErr w:type="spellStart"/>
      <w:proofErr w:type="gramStart"/>
      <w:r w:rsidRPr="003B2F12">
        <w:rPr>
          <w:lang w:val="en-IN"/>
        </w:rPr>
        <w:t>store</w:t>
      </w:r>
      <w:proofErr w:type="gramEnd"/>
      <w:r w:rsidRPr="003B2F12">
        <w:rPr>
          <w:lang w:val="en-IN"/>
        </w:rPr>
        <w:t>_id</w:t>
      </w:r>
      <w:proofErr w:type="spellEnd"/>
      <w:r w:rsidRPr="003B2F12">
        <w:rPr>
          <w:lang w:val="en-IN"/>
        </w:rPr>
        <w:t>": s["id"],</w:t>
      </w:r>
    </w:p>
    <w:p w14:paraId="7887E20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"store":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("name"),</w:t>
      </w:r>
    </w:p>
    <w:p w14:paraId="0FF6B69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"city":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("city"),</w:t>
      </w:r>
    </w:p>
    <w:p w14:paraId="06C720D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"category":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("category"),</w:t>
      </w:r>
    </w:p>
    <w:p w14:paraId="2042854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"verified": </w:t>
      </w:r>
      <w:proofErr w:type="spellStart"/>
      <w:proofErr w:type="gram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"verified", False),</w:t>
      </w:r>
    </w:p>
    <w:p w14:paraId="32FF099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"rating":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("rating"),</w:t>
      </w:r>
    </w:p>
    <w:p w14:paraId="7D1F02A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"qty": info["qty"],</w:t>
      </w:r>
    </w:p>
    <w:p w14:paraId="29B587A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"price": info["price"],</w:t>
      </w:r>
    </w:p>
    <w:p w14:paraId="3420DF9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"map": </w:t>
      </w:r>
      <w:proofErr w:type="spellStart"/>
      <w:r w:rsidRPr="003B2F12">
        <w:rPr>
          <w:lang w:val="en-IN"/>
        </w:rPr>
        <w:t>maps_place_link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 xml:space="preserve">"),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 xml:space="preserve">"),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")),</w:t>
      </w:r>
    </w:p>
    <w:p w14:paraId="6C2D7A5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})</w:t>
      </w:r>
    </w:p>
    <w:p w14:paraId="27BC46E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df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pd.DataFrame</w:t>
      </w:r>
      <w:proofErr w:type="spellEnd"/>
      <w:proofErr w:type="gramEnd"/>
      <w:r w:rsidRPr="003B2F12">
        <w:rPr>
          <w:lang w:val="en-IN"/>
        </w:rPr>
        <w:t>(rows)</w:t>
      </w:r>
    </w:p>
    <w:p w14:paraId="7CFA101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not </w:t>
      </w:r>
      <w:proofErr w:type="spellStart"/>
      <w:proofErr w:type="gramStart"/>
      <w:r w:rsidRPr="003B2F12">
        <w:rPr>
          <w:lang w:val="en-IN"/>
        </w:rPr>
        <w:t>df.empty</w:t>
      </w:r>
      <w:proofErr w:type="spellEnd"/>
      <w:proofErr w:type="gramEnd"/>
      <w:r w:rsidRPr="003B2F12">
        <w:rPr>
          <w:lang w:val="en-IN"/>
        </w:rPr>
        <w:t>:</w:t>
      </w:r>
    </w:p>
    <w:p w14:paraId="2049522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df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df.sort</w:t>
      </w:r>
      <w:proofErr w:type="gramEnd"/>
      <w:r w:rsidRPr="003B2F12">
        <w:rPr>
          <w:lang w:val="en-IN"/>
        </w:rPr>
        <w:t>_values</w:t>
      </w:r>
      <w:proofErr w:type="spellEnd"/>
      <w:r w:rsidRPr="003B2F12">
        <w:rPr>
          <w:lang w:val="en-IN"/>
        </w:rPr>
        <w:t>(by=["</w:t>
      </w:r>
      <w:proofErr w:type="spellStart"/>
      <w:r w:rsidRPr="003B2F12">
        <w:rPr>
          <w:lang w:val="en-IN"/>
        </w:rPr>
        <w:t>qty","price</w:t>
      </w:r>
      <w:proofErr w:type="spellEnd"/>
      <w:r w:rsidRPr="003B2F12">
        <w:rPr>
          <w:lang w:val="en-IN"/>
        </w:rPr>
        <w:t>"], ascending</w:t>
      </w:r>
      <w:proofErr w:type="gramStart"/>
      <w:r w:rsidRPr="003B2F12">
        <w:rPr>
          <w:lang w:val="en-IN"/>
        </w:rPr>
        <w:t>=[</w:t>
      </w:r>
      <w:proofErr w:type="gramEnd"/>
      <w:r w:rsidRPr="003B2F12">
        <w:rPr>
          <w:lang w:val="en-IN"/>
        </w:rPr>
        <w:t>False, True])</w:t>
      </w:r>
    </w:p>
    <w:p w14:paraId="37E244D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df</w:t>
      </w:r>
      <w:proofErr w:type="spellEnd"/>
    </w:p>
    <w:p w14:paraId="7E76CFCD" w14:textId="77777777" w:rsidR="003B2F12" w:rsidRPr="003B2F12" w:rsidRDefault="003B2F12" w:rsidP="003B2F12">
      <w:pPr>
        <w:rPr>
          <w:lang w:val="en-IN"/>
        </w:rPr>
      </w:pPr>
    </w:p>
    <w:p w14:paraId="2F0EEF6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ui_shopping_</w:t>
      </w:r>
      <w:proofErr w:type="gramStart"/>
      <w:r w:rsidRPr="003B2F12">
        <w:rPr>
          <w:lang w:val="en-IN"/>
        </w:rPr>
        <w:t>list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products_csv</w:t>
      </w:r>
      <w:proofErr w:type="spellEnd"/>
      <w:r w:rsidRPr="003B2F12">
        <w:rPr>
          <w:lang w:val="en-IN"/>
        </w:rPr>
        <w:t xml:space="preserve">: str, city: str = None, category: str = None,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>: float = 6.0):</w:t>
      </w:r>
    </w:p>
    <w:p w14:paraId="6B03D72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city:</w:t>
      </w:r>
    </w:p>
    <w:p w14:paraId="0D60DF1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    </w:t>
      </w:r>
      <w:proofErr w:type="spellStart"/>
      <w:r w:rsidRPr="003B2F12">
        <w:rPr>
          <w:lang w:val="en-IN"/>
        </w:rPr>
        <w:t>fetch_</w:t>
      </w:r>
      <w:proofErr w:type="gramStart"/>
      <w:r w:rsidRPr="003B2F12">
        <w:rPr>
          <w:lang w:val="en-IN"/>
        </w:rPr>
        <w:t>stores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city, category, </w:t>
      </w:r>
      <w:proofErr w:type="spellStart"/>
      <w:r w:rsidRPr="003B2F12">
        <w:rPr>
          <w:lang w:val="en-IN"/>
        </w:rPr>
        <w:t>radius_km</w:t>
      </w:r>
      <w:proofErr w:type="spellEnd"/>
      <w:r w:rsidRPr="003B2F12">
        <w:rPr>
          <w:lang w:val="en-IN"/>
        </w:rPr>
        <w:t>)</w:t>
      </w:r>
    </w:p>
    <w:p w14:paraId="585C120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items = [</w:t>
      </w:r>
      <w:proofErr w:type="spellStart"/>
      <w:proofErr w:type="gramStart"/>
      <w:r w:rsidRPr="003B2F12">
        <w:rPr>
          <w:lang w:val="en-IN"/>
        </w:rPr>
        <w:t>x.strip</w:t>
      </w:r>
      <w:proofErr w:type="spellEnd"/>
      <w:proofErr w:type="gramEnd"/>
      <w:r w:rsidRPr="003B2F12">
        <w:rPr>
          <w:lang w:val="en-IN"/>
        </w:rPr>
        <w:t xml:space="preserve">() for x in </w:t>
      </w:r>
      <w:proofErr w:type="spellStart"/>
      <w:r w:rsidRPr="003B2F12">
        <w:rPr>
          <w:lang w:val="en-IN"/>
        </w:rPr>
        <w:t>products_</w:t>
      </w:r>
      <w:proofErr w:type="gramStart"/>
      <w:r w:rsidRPr="003B2F12">
        <w:rPr>
          <w:lang w:val="en-IN"/>
        </w:rPr>
        <w:t>csv.split</w:t>
      </w:r>
      <w:proofErr w:type="spellEnd"/>
      <w:proofErr w:type="gramEnd"/>
      <w:r w:rsidRPr="003B2F12">
        <w:rPr>
          <w:lang w:val="en-IN"/>
        </w:rPr>
        <w:t xml:space="preserve">(",") if </w:t>
      </w:r>
      <w:proofErr w:type="spellStart"/>
      <w:proofErr w:type="gramStart"/>
      <w:r w:rsidRPr="003B2F12">
        <w:rPr>
          <w:lang w:val="en-IN"/>
        </w:rPr>
        <w:t>x.strip</w:t>
      </w:r>
      <w:proofErr w:type="spellEnd"/>
      <w:proofErr w:type="gramEnd"/>
      <w:r w:rsidRPr="003B2F12">
        <w:rPr>
          <w:lang w:val="en-IN"/>
        </w:rPr>
        <w:t>()]</w:t>
      </w:r>
    </w:p>
    <w:p w14:paraId="5F2BB29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shopping_list_optimize</w:t>
      </w:r>
      <w:proofErr w:type="spellEnd"/>
      <w:r w:rsidRPr="003B2F12">
        <w:rPr>
          <w:lang w:val="en-IN"/>
        </w:rPr>
        <w:t>(items)</w:t>
      </w:r>
    </w:p>
    <w:p w14:paraId="2A6F18DC" w14:textId="77777777" w:rsidR="003B2F12" w:rsidRPr="003B2F12" w:rsidRDefault="003B2F12" w:rsidP="003B2F12">
      <w:pPr>
        <w:rPr>
          <w:lang w:val="en-IN"/>
        </w:rPr>
      </w:pPr>
    </w:p>
    <w:p w14:paraId="031966C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ui_get_</w:t>
      </w:r>
      <w:proofErr w:type="gramStart"/>
      <w:r w:rsidRPr="003B2F12">
        <w:rPr>
          <w:lang w:val="en-IN"/>
        </w:rPr>
        <w:t>directions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: int, origin: str = None) -&gt; str:</w:t>
      </w:r>
    </w:p>
    <w:p w14:paraId="00886BE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s = </w:t>
      </w:r>
      <w:proofErr w:type="gramStart"/>
      <w:r w:rsidRPr="003B2F12">
        <w:rPr>
          <w:lang w:val="en-IN"/>
        </w:rPr>
        <w:t>next(</w:t>
      </w:r>
      <w:proofErr w:type="gramEnd"/>
      <w:r w:rsidRPr="003B2F12">
        <w:rPr>
          <w:lang w:val="en-IN"/>
        </w:rPr>
        <w:t>(x for x in (_</w:t>
      </w:r>
      <w:proofErr w:type="spellStart"/>
      <w:r w:rsidRPr="003B2F12">
        <w:rPr>
          <w:lang w:val="en-IN"/>
        </w:rPr>
        <w:t>last_store_cache</w:t>
      </w:r>
      <w:proofErr w:type="spellEnd"/>
      <w:r w:rsidRPr="003B2F12">
        <w:rPr>
          <w:lang w:val="en-IN"/>
        </w:rPr>
        <w:t xml:space="preserve"> or </w:t>
      </w:r>
      <w:proofErr w:type="spellStart"/>
      <w:r w:rsidRPr="003B2F12">
        <w:rPr>
          <w:lang w:val="en-IN"/>
        </w:rPr>
        <w:t>stores_fallback</w:t>
      </w:r>
      <w:proofErr w:type="spellEnd"/>
      <w:r w:rsidRPr="003B2F12">
        <w:rPr>
          <w:lang w:val="en-IN"/>
        </w:rPr>
        <w:t xml:space="preserve">) if x["id"] == </w:t>
      </w:r>
      <w:proofErr w:type="spellStart"/>
      <w:r w:rsidRPr="003B2F12">
        <w:rPr>
          <w:lang w:val="en-IN"/>
        </w:rPr>
        <w:t>store_id</w:t>
      </w:r>
      <w:proofErr w:type="spellEnd"/>
      <w:r w:rsidRPr="003B2F12">
        <w:rPr>
          <w:lang w:val="en-IN"/>
        </w:rPr>
        <w:t>), None)</w:t>
      </w:r>
    </w:p>
    <w:p w14:paraId="0CA0830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not s:</w:t>
      </w:r>
    </w:p>
    <w:p w14:paraId="04D00CB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"Store not found."</w:t>
      </w:r>
    </w:p>
    <w:p w14:paraId="3C84996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maps_directions_link</w:t>
      </w:r>
      <w:proofErr w:type="spellEnd"/>
      <w:r w:rsidRPr="003B2F12">
        <w:rPr>
          <w:lang w:val="en-IN"/>
        </w:rPr>
        <w:t>(s["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"], s["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 xml:space="preserve">"],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place_id</w:t>
      </w:r>
      <w:proofErr w:type="spellEnd"/>
      <w:r w:rsidRPr="003B2F12">
        <w:rPr>
          <w:lang w:val="en-IN"/>
        </w:rPr>
        <w:t>"), origin)</w:t>
      </w:r>
    </w:p>
    <w:p w14:paraId="45FD2CE2" w14:textId="77777777" w:rsidR="003B2F12" w:rsidRPr="003B2F12" w:rsidRDefault="003B2F12" w:rsidP="003B2F12">
      <w:pPr>
        <w:rPr>
          <w:lang w:val="en-IN"/>
        </w:rPr>
      </w:pPr>
    </w:p>
    <w:p w14:paraId="1CAFB5D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RAG ----------------</w:t>
      </w:r>
    </w:p>
    <w:p w14:paraId="1BDED2F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pypdf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PdfReader</w:t>
      </w:r>
      <w:proofErr w:type="spellEnd"/>
    </w:p>
    <w:p w14:paraId="4E51195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import docx</w:t>
      </w:r>
    </w:p>
    <w:p w14:paraId="1846DC6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langchain.text_splitter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RecursiveCharacterTextSplitter</w:t>
      </w:r>
      <w:proofErr w:type="spellEnd"/>
    </w:p>
    <w:p w14:paraId="718135A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proofErr w:type="gramStart"/>
      <w:r w:rsidRPr="003B2F12">
        <w:rPr>
          <w:lang w:val="en-IN"/>
        </w:rPr>
        <w:t>langchain.vectorstores</w:t>
      </w:r>
      <w:proofErr w:type="spellEnd"/>
      <w:proofErr w:type="gramEnd"/>
      <w:r w:rsidRPr="003B2F12">
        <w:rPr>
          <w:lang w:val="en-IN"/>
        </w:rPr>
        <w:t xml:space="preserve"> import FAISS</w:t>
      </w:r>
    </w:p>
    <w:p w14:paraId="04F50FC8" w14:textId="77777777" w:rsidR="003B2F12" w:rsidRPr="003B2F12" w:rsidRDefault="003B2F12" w:rsidP="003B2F12">
      <w:pPr>
        <w:rPr>
          <w:lang w:val="en-IN"/>
        </w:rPr>
      </w:pPr>
    </w:p>
    <w:p w14:paraId="486B2EB8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rag_store</w:t>
      </w:r>
      <w:proofErr w:type="spellEnd"/>
      <w:r w:rsidRPr="003B2F12">
        <w:rPr>
          <w:lang w:val="en-IN"/>
        </w:rPr>
        <w:t xml:space="preserve"> = None</w:t>
      </w:r>
    </w:p>
    <w:p w14:paraId="52EC121F" w14:textId="77777777" w:rsidR="003B2F12" w:rsidRPr="003B2F12" w:rsidRDefault="003B2F12" w:rsidP="003B2F12">
      <w:pPr>
        <w:rPr>
          <w:lang w:val="en-IN"/>
        </w:rPr>
      </w:pPr>
    </w:p>
    <w:p w14:paraId="458021D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load_</w:t>
      </w:r>
      <w:proofErr w:type="gramStart"/>
      <w:r w:rsidRPr="003B2F12">
        <w:rPr>
          <w:lang w:val="en-IN"/>
        </w:rPr>
        <w:t>document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file_path</w:t>
      </w:r>
      <w:proofErr w:type="spellEnd"/>
      <w:r w:rsidRPr="003B2F12">
        <w:rPr>
          <w:lang w:val="en-IN"/>
        </w:rPr>
        <w:t>: str) -&gt; str:</w:t>
      </w:r>
    </w:p>
    <w:p w14:paraId="5F9E917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text = ""</w:t>
      </w:r>
    </w:p>
    <w:p w14:paraId="613E643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lower = </w:t>
      </w:r>
      <w:proofErr w:type="spellStart"/>
      <w:r w:rsidRPr="003B2F12">
        <w:rPr>
          <w:lang w:val="en-IN"/>
        </w:rPr>
        <w:t>file_</w:t>
      </w:r>
      <w:proofErr w:type="gramStart"/>
      <w:r w:rsidRPr="003B2F12">
        <w:rPr>
          <w:lang w:val="en-IN"/>
        </w:rPr>
        <w:t>path.lower</w:t>
      </w:r>
      <w:proofErr w:type="spellEnd"/>
      <w:proofErr w:type="gramEnd"/>
      <w:r w:rsidRPr="003B2F12">
        <w:rPr>
          <w:lang w:val="en-IN"/>
        </w:rPr>
        <w:t>()</w:t>
      </w:r>
    </w:p>
    <w:p w14:paraId="31971C0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try:</w:t>
      </w:r>
    </w:p>
    <w:p w14:paraId="0D1AD2B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proofErr w:type="gramStart"/>
      <w:r w:rsidRPr="003B2F12">
        <w:rPr>
          <w:lang w:val="en-IN"/>
        </w:rPr>
        <w:t>lower.endswith</w:t>
      </w:r>
      <w:proofErr w:type="spellEnd"/>
      <w:proofErr w:type="gramEnd"/>
      <w:r w:rsidRPr="003B2F12">
        <w:rPr>
          <w:lang w:val="en-IN"/>
        </w:rPr>
        <w:t>(".pdf"):</w:t>
      </w:r>
    </w:p>
    <w:p w14:paraId="5911B93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reader = </w:t>
      </w:r>
      <w:proofErr w:type="spellStart"/>
      <w:r w:rsidRPr="003B2F12">
        <w:rPr>
          <w:lang w:val="en-IN"/>
        </w:rPr>
        <w:t>PdfReader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file_path</w:t>
      </w:r>
      <w:proofErr w:type="spellEnd"/>
      <w:r w:rsidRPr="003B2F12">
        <w:rPr>
          <w:lang w:val="en-IN"/>
        </w:rPr>
        <w:t>)</w:t>
      </w:r>
    </w:p>
    <w:p w14:paraId="17FABEC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for page in </w:t>
      </w:r>
      <w:proofErr w:type="spellStart"/>
      <w:r w:rsidRPr="003B2F12">
        <w:rPr>
          <w:lang w:val="en-IN"/>
        </w:rPr>
        <w:t>reader.pages</w:t>
      </w:r>
      <w:proofErr w:type="spellEnd"/>
      <w:r w:rsidRPr="003B2F12">
        <w:rPr>
          <w:lang w:val="en-IN"/>
        </w:rPr>
        <w:t>:</w:t>
      </w:r>
    </w:p>
    <w:p w14:paraId="0974DB2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t = </w:t>
      </w:r>
      <w:proofErr w:type="spellStart"/>
      <w:proofErr w:type="gramStart"/>
      <w:r w:rsidRPr="003B2F12">
        <w:rPr>
          <w:lang w:val="en-IN"/>
        </w:rPr>
        <w:t>page.extract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text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</w:t>
      </w:r>
    </w:p>
    <w:p w14:paraId="6308A70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>                if t:</w:t>
      </w:r>
    </w:p>
    <w:p w14:paraId="5DFDCB4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text += t + "\n"</w:t>
      </w:r>
    </w:p>
    <w:p w14:paraId="6C6B708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elif</w:t>
      </w:r>
      <w:proofErr w:type="spellEnd"/>
      <w:r w:rsidRPr="003B2F12">
        <w:rPr>
          <w:lang w:val="en-IN"/>
        </w:rPr>
        <w:t xml:space="preserve"> </w:t>
      </w:r>
      <w:proofErr w:type="spellStart"/>
      <w:proofErr w:type="gramStart"/>
      <w:r w:rsidRPr="003B2F12">
        <w:rPr>
          <w:lang w:val="en-IN"/>
        </w:rPr>
        <w:t>lower.endswith</w:t>
      </w:r>
      <w:proofErr w:type="spellEnd"/>
      <w:proofErr w:type="gramEnd"/>
      <w:r w:rsidRPr="003B2F12">
        <w:rPr>
          <w:lang w:val="en-IN"/>
        </w:rPr>
        <w:t>(".docx"):</w:t>
      </w:r>
    </w:p>
    <w:p w14:paraId="70C8C4C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doc = </w:t>
      </w:r>
      <w:proofErr w:type="spellStart"/>
      <w:proofErr w:type="gramStart"/>
      <w:r w:rsidRPr="003B2F12">
        <w:rPr>
          <w:lang w:val="en-IN"/>
        </w:rPr>
        <w:t>docx.Document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file_path</w:t>
      </w:r>
      <w:proofErr w:type="spellEnd"/>
      <w:r w:rsidRPr="003B2F12">
        <w:rPr>
          <w:lang w:val="en-IN"/>
        </w:rPr>
        <w:t>)</w:t>
      </w:r>
    </w:p>
    <w:p w14:paraId="6133040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for p in </w:t>
      </w:r>
      <w:proofErr w:type="spellStart"/>
      <w:proofErr w:type="gramStart"/>
      <w:r w:rsidRPr="003B2F12">
        <w:rPr>
          <w:lang w:val="en-IN"/>
        </w:rPr>
        <w:t>doc.paragraphs</w:t>
      </w:r>
      <w:proofErr w:type="spellEnd"/>
      <w:proofErr w:type="gramEnd"/>
      <w:r w:rsidRPr="003B2F12">
        <w:rPr>
          <w:lang w:val="en-IN"/>
        </w:rPr>
        <w:t>:</w:t>
      </w:r>
    </w:p>
    <w:p w14:paraId="7D2F523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if </w:t>
      </w:r>
      <w:proofErr w:type="spellStart"/>
      <w:r w:rsidRPr="003B2F12">
        <w:rPr>
          <w:lang w:val="en-IN"/>
        </w:rPr>
        <w:t>p.text</w:t>
      </w:r>
      <w:proofErr w:type="spellEnd"/>
      <w:r w:rsidRPr="003B2F12">
        <w:rPr>
          <w:lang w:val="en-IN"/>
        </w:rPr>
        <w:t>:</w:t>
      </w:r>
    </w:p>
    <w:p w14:paraId="1B73077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text += </w:t>
      </w:r>
      <w:proofErr w:type="spellStart"/>
      <w:r w:rsidRPr="003B2F12">
        <w:rPr>
          <w:lang w:val="en-IN"/>
        </w:rPr>
        <w:t>p.text</w:t>
      </w:r>
      <w:proofErr w:type="spellEnd"/>
      <w:r w:rsidRPr="003B2F12">
        <w:rPr>
          <w:lang w:val="en-IN"/>
        </w:rPr>
        <w:t xml:space="preserve"> + "\n"</w:t>
      </w:r>
    </w:p>
    <w:p w14:paraId="26F22C4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elif</w:t>
      </w:r>
      <w:proofErr w:type="spellEnd"/>
      <w:r w:rsidRPr="003B2F12">
        <w:rPr>
          <w:lang w:val="en-IN"/>
        </w:rPr>
        <w:t xml:space="preserve"> </w:t>
      </w:r>
      <w:proofErr w:type="spellStart"/>
      <w:proofErr w:type="gramStart"/>
      <w:r w:rsidRPr="003B2F12">
        <w:rPr>
          <w:lang w:val="en-IN"/>
        </w:rPr>
        <w:t>lower.endswith</w:t>
      </w:r>
      <w:proofErr w:type="spellEnd"/>
      <w:proofErr w:type="gramEnd"/>
      <w:r w:rsidRPr="003B2F12">
        <w:rPr>
          <w:lang w:val="en-IN"/>
        </w:rPr>
        <w:t>(".txt"):</w:t>
      </w:r>
    </w:p>
    <w:p w14:paraId="3399AE0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with </w:t>
      </w:r>
      <w:proofErr w:type="gramStart"/>
      <w:r w:rsidRPr="003B2F12">
        <w:rPr>
          <w:lang w:val="en-IN"/>
        </w:rPr>
        <w:t>open(</w:t>
      </w:r>
      <w:proofErr w:type="spellStart"/>
      <w:proofErr w:type="gramEnd"/>
      <w:r w:rsidRPr="003B2F12">
        <w:rPr>
          <w:lang w:val="en-IN"/>
        </w:rPr>
        <w:t>file_path</w:t>
      </w:r>
      <w:proofErr w:type="spellEnd"/>
      <w:r w:rsidRPr="003B2F12">
        <w:rPr>
          <w:lang w:val="en-IN"/>
        </w:rPr>
        <w:t>, "r", encoding="utf-8") as f:</w:t>
      </w:r>
    </w:p>
    <w:p w14:paraId="29B5532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text = </w:t>
      </w:r>
      <w:proofErr w:type="spellStart"/>
      <w:proofErr w:type="gramStart"/>
      <w:r w:rsidRPr="003B2F12">
        <w:rPr>
          <w:lang w:val="en-IN"/>
        </w:rPr>
        <w:t>f.read</w:t>
      </w:r>
      <w:proofErr w:type="spellEnd"/>
      <w:proofErr w:type="gramEnd"/>
      <w:r w:rsidRPr="003B2F12">
        <w:rPr>
          <w:lang w:val="en-IN"/>
        </w:rPr>
        <w:t>()</w:t>
      </w:r>
    </w:p>
    <w:p w14:paraId="2C42C8A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except Exception:</w:t>
      </w:r>
    </w:p>
    <w:p w14:paraId="1918298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""</w:t>
      </w:r>
    </w:p>
    <w:p w14:paraId="4EFCD8E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return text</w:t>
      </w:r>
    </w:p>
    <w:p w14:paraId="55193795" w14:textId="77777777" w:rsidR="003B2F12" w:rsidRPr="003B2F12" w:rsidRDefault="003B2F12" w:rsidP="003B2F12">
      <w:pPr>
        <w:rPr>
          <w:lang w:val="en-IN"/>
        </w:rPr>
      </w:pPr>
    </w:p>
    <w:p w14:paraId="4376350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build_rag_</w:t>
      </w:r>
      <w:proofErr w:type="gramStart"/>
      <w:r w:rsidRPr="003B2F12">
        <w:rPr>
          <w:lang w:val="en-IN"/>
        </w:rPr>
        <w:t>index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file_path</w:t>
      </w:r>
      <w:proofErr w:type="spellEnd"/>
      <w:r w:rsidRPr="003B2F12">
        <w:rPr>
          <w:lang w:val="en-IN"/>
        </w:rPr>
        <w:t>: str):</w:t>
      </w:r>
    </w:p>
    <w:p w14:paraId="28DD4EF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global </w:t>
      </w:r>
      <w:proofErr w:type="spellStart"/>
      <w:r w:rsidRPr="003B2F12">
        <w:rPr>
          <w:lang w:val="en-IN"/>
        </w:rPr>
        <w:t>rag_store</w:t>
      </w:r>
      <w:proofErr w:type="spellEnd"/>
    </w:p>
    <w:p w14:paraId="4D2A67F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raw_text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load_document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file_path</w:t>
      </w:r>
      <w:proofErr w:type="spellEnd"/>
      <w:r w:rsidRPr="003B2F12">
        <w:rPr>
          <w:lang w:val="en-IN"/>
        </w:rPr>
        <w:t>)</w:t>
      </w:r>
    </w:p>
    <w:p w14:paraId="6EE4391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not </w:t>
      </w:r>
      <w:proofErr w:type="spellStart"/>
      <w:r w:rsidRPr="003B2F12">
        <w:rPr>
          <w:lang w:val="en-IN"/>
        </w:rPr>
        <w:t>raw_</w:t>
      </w:r>
      <w:proofErr w:type="gramStart"/>
      <w:r w:rsidRPr="003B2F12">
        <w:rPr>
          <w:lang w:val="en-IN"/>
        </w:rPr>
        <w:t>text.strip</w:t>
      </w:r>
      <w:proofErr w:type="spellEnd"/>
      <w:proofErr w:type="gramEnd"/>
      <w:r w:rsidRPr="003B2F12">
        <w:rPr>
          <w:lang w:val="en-IN"/>
        </w:rPr>
        <w:t>():</w:t>
      </w:r>
    </w:p>
    <w:p w14:paraId="446EFB9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{"message": "No text extracted from document."}</w:t>
      </w:r>
    </w:p>
    <w:p w14:paraId="70B6168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splitter = </w:t>
      </w:r>
      <w:proofErr w:type="spellStart"/>
      <w:proofErr w:type="gramStart"/>
      <w:r w:rsidRPr="003B2F12">
        <w:rPr>
          <w:lang w:val="en-IN"/>
        </w:rPr>
        <w:t>RecursiveCharacterTextSplitter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chunk_size</w:t>
      </w:r>
      <w:proofErr w:type="spellEnd"/>
      <w:r w:rsidRPr="003B2F12">
        <w:rPr>
          <w:lang w:val="en-IN"/>
        </w:rPr>
        <w:t xml:space="preserve">=1000, </w:t>
      </w:r>
      <w:proofErr w:type="spellStart"/>
      <w:r w:rsidRPr="003B2F12">
        <w:rPr>
          <w:lang w:val="en-IN"/>
        </w:rPr>
        <w:t>chunk_overlap</w:t>
      </w:r>
      <w:proofErr w:type="spellEnd"/>
      <w:r w:rsidRPr="003B2F12">
        <w:rPr>
          <w:lang w:val="en-IN"/>
        </w:rPr>
        <w:t>=200)</w:t>
      </w:r>
    </w:p>
    <w:p w14:paraId="148B615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chunks = </w:t>
      </w:r>
      <w:proofErr w:type="spellStart"/>
      <w:proofErr w:type="gramStart"/>
      <w:r w:rsidRPr="003B2F12">
        <w:rPr>
          <w:lang w:val="en-IN"/>
        </w:rPr>
        <w:t>splitter.split</w:t>
      </w:r>
      <w:proofErr w:type="gramEnd"/>
      <w:r w:rsidRPr="003B2F12">
        <w:rPr>
          <w:lang w:val="en-IN"/>
        </w:rPr>
        <w:t>_text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raw_text</w:t>
      </w:r>
      <w:proofErr w:type="spellEnd"/>
      <w:r w:rsidRPr="003B2F12">
        <w:rPr>
          <w:lang w:val="en-IN"/>
        </w:rPr>
        <w:t>)</w:t>
      </w:r>
    </w:p>
    <w:p w14:paraId="4221D28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embeddings = </w:t>
      </w:r>
      <w:proofErr w:type="spellStart"/>
      <w:proofErr w:type="gramStart"/>
      <w:r w:rsidRPr="003B2F12">
        <w:rPr>
          <w:lang w:val="en-IN"/>
        </w:rPr>
        <w:t>GoogleGenerativeAIEmbeddings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model="models/embedding-001", </w:t>
      </w:r>
      <w:proofErr w:type="spellStart"/>
      <w:r w:rsidRPr="003B2F12">
        <w:rPr>
          <w:lang w:val="en-IN"/>
        </w:rPr>
        <w:t>google_api_key</w:t>
      </w:r>
      <w:proofErr w:type="spellEnd"/>
      <w:r w:rsidRPr="003B2F12">
        <w:rPr>
          <w:lang w:val="en-IN"/>
        </w:rPr>
        <w:t>=GOOGLE_API_KEY)</w:t>
      </w:r>
    </w:p>
    <w:p w14:paraId="26960D9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rag_store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FAISS.from_</w:t>
      </w:r>
      <w:proofErr w:type="gramStart"/>
      <w:r w:rsidRPr="003B2F12">
        <w:rPr>
          <w:lang w:val="en-IN"/>
        </w:rPr>
        <w:t>texts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chunks, embeddings)</w:t>
      </w:r>
    </w:p>
    <w:p w14:paraId="6594021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{"message": </w:t>
      </w:r>
      <w:proofErr w:type="spellStart"/>
      <w:r w:rsidRPr="003B2F12">
        <w:rPr>
          <w:lang w:val="en-IN"/>
        </w:rPr>
        <w:t>f"Indexed</w:t>
      </w:r>
      <w:proofErr w:type="spellEnd"/>
      <w:r w:rsidRPr="003B2F12">
        <w:rPr>
          <w:lang w:val="en-IN"/>
        </w:rPr>
        <w:t xml:space="preserve"> {</w:t>
      </w:r>
      <w:proofErr w:type="spellStart"/>
      <w:r w:rsidRPr="003B2F12">
        <w:rPr>
          <w:lang w:val="en-IN"/>
        </w:rPr>
        <w:t>len</w:t>
      </w:r>
      <w:proofErr w:type="spellEnd"/>
      <w:r w:rsidRPr="003B2F12">
        <w:rPr>
          <w:lang w:val="en-IN"/>
        </w:rPr>
        <w:t>(chunks)} chunks from document."}</w:t>
      </w:r>
    </w:p>
    <w:p w14:paraId="7A211AF2" w14:textId="77777777" w:rsidR="003B2F12" w:rsidRPr="003B2F12" w:rsidRDefault="003B2F12" w:rsidP="003B2F12">
      <w:pPr>
        <w:rPr>
          <w:lang w:val="en-IN"/>
        </w:rPr>
      </w:pPr>
    </w:p>
    <w:p w14:paraId="6313BA0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def </w:t>
      </w:r>
      <w:proofErr w:type="spellStart"/>
      <w:r w:rsidRPr="003B2F12">
        <w:rPr>
          <w:lang w:val="en-IN"/>
        </w:rPr>
        <w:t>query_</w:t>
      </w:r>
      <w:proofErr w:type="gramStart"/>
      <w:r w:rsidRPr="003B2F12">
        <w:rPr>
          <w:lang w:val="en-IN"/>
        </w:rPr>
        <w:t>rag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question: str, k: int = 3) -&gt; str:</w:t>
      </w:r>
    </w:p>
    <w:p w14:paraId="06D3E7E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global </w:t>
      </w:r>
      <w:proofErr w:type="spellStart"/>
      <w:r w:rsidRPr="003B2F12">
        <w:rPr>
          <w:lang w:val="en-IN"/>
        </w:rPr>
        <w:t>rag_store</w:t>
      </w:r>
      <w:proofErr w:type="spellEnd"/>
    </w:p>
    <w:p w14:paraId="0A75129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r w:rsidRPr="003B2F12">
        <w:rPr>
          <w:lang w:val="en-IN"/>
        </w:rPr>
        <w:t>rag_store</w:t>
      </w:r>
      <w:proofErr w:type="spellEnd"/>
      <w:r w:rsidRPr="003B2F12">
        <w:rPr>
          <w:lang w:val="en-IN"/>
        </w:rPr>
        <w:t xml:space="preserve"> is None:</w:t>
      </w:r>
    </w:p>
    <w:p w14:paraId="4857EE9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"No document uploaded yet. Please upload a PDF/DOCX/TXT first."</w:t>
      </w:r>
    </w:p>
    <w:p w14:paraId="706A1E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docs = </w:t>
      </w:r>
      <w:proofErr w:type="spellStart"/>
      <w:r w:rsidRPr="003B2F12">
        <w:rPr>
          <w:lang w:val="en-IN"/>
        </w:rPr>
        <w:t>rag_</w:t>
      </w:r>
      <w:proofErr w:type="gramStart"/>
      <w:r w:rsidRPr="003B2F12">
        <w:rPr>
          <w:lang w:val="en-IN"/>
        </w:rPr>
        <w:t>store.similarity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search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question, k=k)</w:t>
      </w:r>
    </w:p>
    <w:p w14:paraId="3224054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not docs:</w:t>
      </w:r>
    </w:p>
    <w:p w14:paraId="2AEB7C3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"No relevant content found in the uploaded document."</w:t>
      </w:r>
    </w:p>
    <w:p w14:paraId="27081FE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context = "\n\</w:t>
      </w:r>
      <w:proofErr w:type="spellStart"/>
      <w:r w:rsidRPr="003B2F12">
        <w:rPr>
          <w:lang w:val="en-IN"/>
        </w:rPr>
        <w:t>n</w:t>
      </w:r>
      <w:proofErr w:type="gramStart"/>
      <w:r w:rsidRPr="003B2F12">
        <w:rPr>
          <w:lang w:val="en-IN"/>
        </w:rPr>
        <w:t>".join</w:t>
      </w:r>
      <w:proofErr w:type="spellEnd"/>
      <w:proofErr w:type="gramEnd"/>
      <w:r w:rsidRPr="003B2F12">
        <w:rPr>
          <w:lang w:val="en-IN"/>
        </w:rPr>
        <w:t>([</w:t>
      </w:r>
      <w:proofErr w:type="spellStart"/>
      <w:proofErr w:type="gramStart"/>
      <w:r w:rsidRPr="003B2F12">
        <w:rPr>
          <w:lang w:val="en-IN"/>
        </w:rPr>
        <w:t>d.page</w:t>
      </w:r>
      <w:proofErr w:type="gramEnd"/>
      <w:r w:rsidRPr="003B2F12">
        <w:rPr>
          <w:lang w:val="en-IN"/>
        </w:rPr>
        <w:t>_content</w:t>
      </w:r>
      <w:proofErr w:type="spellEnd"/>
      <w:r w:rsidRPr="003B2F12">
        <w:rPr>
          <w:lang w:val="en-IN"/>
        </w:rPr>
        <w:t xml:space="preserve"> for d in docs])</w:t>
      </w:r>
    </w:p>
    <w:p w14:paraId="7DBC619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prompt = </w:t>
      </w:r>
      <w:proofErr w:type="spellStart"/>
      <w:r w:rsidRPr="003B2F12">
        <w:rPr>
          <w:lang w:val="en-IN"/>
        </w:rPr>
        <w:t>f"""You</w:t>
      </w:r>
      <w:proofErr w:type="spellEnd"/>
      <w:r w:rsidRPr="003B2F12">
        <w:rPr>
          <w:lang w:val="en-IN"/>
        </w:rPr>
        <w:t xml:space="preserve"> are a helpful assistant.</w:t>
      </w:r>
    </w:p>
    <w:p w14:paraId="3EF8D00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Use only the following document context to answer the question.</w:t>
      </w:r>
    </w:p>
    <w:p w14:paraId="6A522F4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If the answer is not in the context, say you don't know.</w:t>
      </w:r>
    </w:p>
    <w:p w14:paraId="6DEDA018" w14:textId="77777777" w:rsidR="003B2F12" w:rsidRPr="003B2F12" w:rsidRDefault="003B2F12" w:rsidP="003B2F12">
      <w:pPr>
        <w:rPr>
          <w:lang w:val="en-IN"/>
        </w:rPr>
      </w:pPr>
    </w:p>
    <w:p w14:paraId="5023B3F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Context:</w:t>
      </w:r>
    </w:p>
    <w:p w14:paraId="04BC500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{context}</w:t>
      </w:r>
    </w:p>
    <w:p w14:paraId="47568D42" w14:textId="77777777" w:rsidR="003B2F12" w:rsidRPr="003B2F12" w:rsidRDefault="003B2F12" w:rsidP="003B2F12">
      <w:pPr>
        <w:rPr>
          <w:lang w:val="en-IN"/>
        </w:rPr>
      </w:pPr>
    </w:p>
    <w:p w14:paraId="5E75F4B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Question: {question}</w:t>
      </w:r>
    </w:p>
    <w:p w14:paraId="6E3A053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Answer:"""</w:t>
      </w:r>
    </w:p>
    <w:p w14:paraId="42E70F0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try:</w:t>
      </w:r>
    </w:p>
    <w:p w14:paraId="3538901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response = </w:t>
      </w:r>
      <w:proofErr w:type="spellStart"/>
      <w:proofErr w:type="gramStart"/>
      <w:r w:rsidRPr="003B2F12">
        <w:rPr>
          <w:lang w:val="en-IN"/>
        </w:rPr>
        <w:t>llm.invoke</w:t>
      </w:r>
      <w:proofErr w:type="spellEnd"/>
      <w:proofErr w:type="gramEnd"/>
      <w:r w:rsidRPr="003B2F12">
        <w:rPr>
          <w:lang w:val="en-IN"/>
        </w:rPr>
        <w:t>(prompt)</w:t>
      </w:r>
    </w:p>
    <w:p w14:paraId="55FC37D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proofErr w:type="gramStart"/>
      <w:r w:rsidRPr="003B2F12">
        <w:rPr>
          <w:lang w:val="en-IN"/>
        </w:rPr>
        <w:t>isinstance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response, </w:t>
      </w:r>
      <w:proofErr w:type="spellStart"/>
      <w:r w:rsidRPr="003B2F12">
        <w:rPr>
          <w:lang w:val="en-IN"/>
        </w:rPr>
        <w:t>dict</w:t>
      </w:r>
      <w:proofErr w:type="spellEnd"/>
      <w:r w:rsidRPr="003B2F12">
        <w:rPr>
          <w:lang w:val="en-IN"/>
        </w:rPr>
        <w:t>):</w:t>
      </w:r>
    </w:p>
    <w:p w14:paraId="47F8090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return </w:t>
      </w:r>
      <w:proofErr w:type="spellStart"/>
      <w:proofErr w:type="gramStart"/>
      <w:r w:rsidRPr="003B2F12">
        <w:rPr>
          <w:lang w:val="en-IN"/>
        </w:rPr>
        <w:t>response.get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"output", </w:t>
      </w:r>
      <w:proofErr w:type="spellStart"/>
      <w:proofErr w:type="gramStart"/>
      <w:r w:rsidRPr="003B2F12">
        <w:rPr>
          <w:lang w:val="en-IN"/>
        </w:rPr>
        <w:t>response.get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</w:t>
      </w:r>
      <w:proofErr w:type="spellStart"/>
      <w:r w:rsidRPr="003B2F12">
        <w:rPr>
          <w:lang w:val="en-IN"/>
        </w:rPr>
        <w:t>output_text</w:t>
      </w:r>
      <w:proofErr w:type="spellEnd"/>
      <w:r w:rsidRPr="003B2F12">
        <w:rPr>
          <w:lang w:val="en-IN"/>
        </w:rPr>
        <w:t>", str(response)))</w:t>
      </w:r>
    </w:p>
    <w:p w14:paraId="117E3E8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proofErr w:type="gramStart"/>
      <w:r w:rsidRPr="003B2F12">
        <w:rPr>
          <w:lang w:val="en-IN"/>
        </w:rPr>
        <w:t>hasattr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response, "content"):</w:t>
      </w:r>
    </w:p>
    <w:p w14:paraId="3331D91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return </w:t>
      </w:r>
      <w:proofErr w:type="spellStart"/>
      <w:proofErr w:type="gramStart"/>
      <w:r w:rsidRPr="003B2F12">
        <w:rPr>
          <w:lang w:val="en-IN"/>
        </w:rPr>
        <w:t>response.content</w:t>
      </w:r>
      <w:proofErr w:type="spellEnd"/>
      <w:proofErr w:type="gramEnd"/>
    </w:p>
    <w:p w14:paraId="1A61767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return str(response)</w:t>
      </w:r>
    </w:p>
    <w:p w14:paraId="2809539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except Exception as e:</w:t>
      </w:r>
    </w:p>
    <w:p w14:paraId="08D7DA5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return </w:t>
      </w:r>
      <w:proofErr w:type="spellStart"/>
      <w:r w:rsidRPr="003B2F12">
        <w:rPr>
          <w:lang w:val="en-IN"/>
        </w:rPr>
        <w:t>f"Error</w:t>
      </w:r>
      <w:proofErr w:type="spellEnd"/>
      <w:r w:rsidRPr="003B2F12">
        <w:rPr>
          <w:lang w:val="en-IN"/>
        </w:rPr>
        <w:t xml:space="preserve"> generating answer: {e}"</w:t>
      </w:r>
    </w:p>
    <w:p w14:paraId="5BDEF378" w14:textId="77777777" w:rsidR="003B2F12" w:rsidRPr="003B2F12" w:rsidRDefault="003B2F12" w:rsidP="003B2F12">
      <w:pPr>
        <w:rPr>
          <w:lang w:val="en-IN"/>
        </w:rPr>
      </w:pPr>
    </w:p>
    <w:p w14:paraId="132F3C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 LLM + Tools ----------------</w:t>
      </w:r>
    </w:p>
    <w:p w14:paraId="1633C885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llm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ChatGoogleGenerativeAI</w:t>
      </w:r>
      <w:proofErr w:type="spellEnd"/>
      <w:r w:rsidRPr="003B2F12">
        <w:rPr>
          <w:lang w:val="en-IN"/>
        </w:rPr>
        <w:t>(</w:t>
      </w:r>
      <w:proofErr w:type="gramEnd"/>
    </w:p>
    <w:p w14:paraId="5BA0461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model="models/gemini-1.5-pro-latest",</w:t>
      </w:r>
    </w:p>
    <w:p w14:paraId="2EAEE8C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temperature=0,</w:t>
      </w:r>
    </w:p>
    <w:p w14:paraId="0724179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max_output_tokens</w:t>
      </w:r>
      <w:proofErr w:type="spellEnd"/>
      <w:r w:rsidRPr="003B2F12">
        <w:rPr>
          <w:lang w:val="en-IN"/>
        </w:rPr>
        <w:t>=1024,</w:t>
      </w:r>
    </w:p>
    <w:p w14:paraId="0EAAEAA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google_api_key</w:t>
      </w:r>
      <w:proofErr w:type="spellEnd"/>
      <w:r w:rsidRPr="003B2F12">
        <w:rPr>
          <w:lang w:val="en-IN"/>
        </w:rPr>
        <w:t>=GOOGLE_API_KEY,</w:t>
      </w:r>
    </w:p>
    <w:p w14:paraId="4DF8015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)</w:t>
      </w:r>
    </w:p>
    <w:p w14:paraId="3E588B86" w14:textId="77777777" w:rsidR="003B2F12" w:rsidRPr="003B2F12" w:rsidRDefault="003B2F12" w:rsidP="003B2F12">
      <w:pPr>
        <w:rPr>
          <w:lang w:val="en-IN"/>
        </w:rPr>
      </w:pPr>
    </w:p>
    <w:p w14:paraId="65ED658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tools = [</w:t>
      </w:r>
    </w:p>
    <w:p w14:paraId="5F5BC6D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gramStart"/>
      <w:r w:rsidRPr="003B2F12">
        <w:rPr>
          <w:lang w:val="en-IN"/>
        </w:rPr>
        <w:t>Tool(</w:t>
      </w:r>
      <w:proofErr w:type="gramEnd"/>
      <w:r w:rsidRPr="003B2F12">
        <w:rPr>
          <w:lang w:val="en-IN"/>
        </w:rPr>
        <w:t>name="</w:t>
      </w:r>
      <w:proofErr w:type="spellStart"/>
      <w:r w:rsidRPr="003B2F12">
        <w:rPr>
          <w:lang w:val="en-IN"/>
        </w:rPr>
        <w:t>search_stores</w:t>
      </w:r>
      <w:proofErr w:type="spellEnd"/>
      <w:r w:rsidRPr="003B2F12">
        <w:rPr>
          <w:lang w:val="en-IN"/>
        </w:rPr>
        <w:t xml:space="preserve">", </w:t>
      </w:r>
      <w:proofErr w:type="spellStart"/>
      <w:r w:rsidRPr="003B2F12">
        <w:rPr>
          <w:lang w:val="en-IN"/>
        </w:rPr>
        <w:t>func</w:t>
      </w:r>
      <w:proofErr w:type="spellEnd"/>
      <w:r w:rsidRPr="003B2F12">
        <w:rPr>
          <w:lang w:val="en-IN"/>
        </w:rPr>
        <w:t>=</w:t>
      </w:r>
      <w:proofErr w:type="spellStart"/>
      <w:r w:rsidRPr="003B2F12">
        <w:rPr>
          <w:lang w:val="en-IN"/>
        </w:rPr>
        <w:t>ui_search_stores</w:t>
      </w:r>
      <w:proofErr w:type="spellEnd"/>
      <w:r w:rsidRPr="003B2F12">
        <w:rPr>
          <w:lang w:val="en-IN"/>
        </w:rPr>
        <w:t>, description="Search stores by city/category."),</w:t>
      </w:r>
    </w:p>
    <w:p w14:paraId="5EE778F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gramStart"/>
      <w:r w:rsidRPr="003B2F12">
        <w:rPr>
          <w:lang w:val="en-IN"/>
        </w:rPr>
        <w:t>Tool(</w:t>
      </w:r>
      <w:proofErr w:type="gramEnd"/>
      <w:r w:rsidRPr="003B2F12">
        <w:rPr>
          <w:lang w:val="en-IN"/>
        </w:rPr>
        <w:t>name="</w:t>
      </w:r>
      <w:proofErr w:type="spellStart"/>
      <w:r w:rsidRPr="003B2F12">
        <w:rPr>
          <w:lang w:val="en-IN"/>
        </w:rPr>
        <w:t>compare_prices</w:t>
      </w:r>
      <w:proofErr w:type="spellEnd"/>
      <w:r w:rsidRPr="003B2F12">
        <w:rPr>
          <w:lang w:val="en-IN"/>
        </w:rPr>
        <w:t xml:space="preserve">", </w:t>
      </w:r>
      <w:proofErr w:type="spellStart"/>
      <w:r w:rsidRPr="003B2F12">
        <w:rPr>
          <w:lang w:val="en-IN"/>
        </w:rPr>
        <w:t>func</w:t>
      </w:r>
      <w:proofErr w:type="spellEnd"/>
      <w:r w:rsidRPr="003B2F12">
        <w:rPr>
          <w:lang w:val="en-IN"/>
        </w:rPr>
        <w:t>=</w:t>
      </w:r>
      <w:proofErr w:type="spellStart"/>
      <w:r w:rsidRPr="003B2F12">
        <w:rPr>
          <w:lang w:val="en-IN"/>
        </w:rPr>
        <w:t>ui_compare_prices</w:t>
      </w:r>
      <w:proofErr w:type="spellEnd"/>
      <w:r w:rsidRPr="003B2F12">
        <w:rPr>
          <w:lang w:val="en-IN"/>
        </w:rPr>
        <w:t>, description="Compare prices for a product."),</w:t>
      </w:r>
    </w:p>
    <w:p w14:paraId="7119C18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gramStart"/>
      <w:r w:rsidRPr="003B2F12">
        <w:rPr>
          <w:lang w:val="en-IN"/>
        </w:rPr>
        <w:t>Tool(</w:t>
      </w:r>
      <w:proofErr w:type="gramEnd"/>
      <w:r w:rsidRPr="003B2F12">
        <w:rPr>
          <w:lang w:val="en-IN"/>
        </w:rPr>
        <w:t>name="</w:t>
      </w:r>
      <w:proofErr w:type="spellStart"/>
      <w:r w:rsidRPr="003B2F12">
        <w:rPr>
          <w:lang w:val="en-IN"/>
        </w:rPr>
        <w:t>shopping_list</w:t>
      </w:r>
      <w:proofErr w:type="spellEnd"/>
      <w:r w:rsidRPr="003B2F12">
        <w:rPr>
          <w:lang w:val="en-IN"/>
        </w:rPr>
        <w:t xml:space="preserve">", </w:t>
      </w:r>
      <w:proofErr w:type="spellStart"/>
      <w:r w:rsidRPr="003B2F12">
        <w:rPr>
          <w:lang w:val="en-IN"/>
        </w:rPr>
        <w:t>func</w:t>
      </w:r>
      <w:proofErr w:type="spellEnd"/>
      <w:r w:rsidRPr="003B2F12">
        <w:rPr>
          <w:lang w:val="en-IN"/>
        </w:rPr>
        <w:t>=</w:t>
      </w:r>
      <w:proofErr w:type="spellStart"/>
      <w:r w:rsidRPr="003B2F12">
        <w:rPr>
          <w:lang w:val="en-IN"/>
        </w:rPr>
        <w:t>ui_shopping_list</w:t>
      </w:r>
      <w:proofErr w:type="spellEnd"/>
      <w:r w:rsidRPr="003B2F12">
        <w:rPr>
          <w:lang w:val="en-IN"/>
        </w:rPr>
        <w:t>, description="Optimize shopping list across stores."),</w:t>
      </w:r>
    </w:p>
    <w:p w14:paraId="042136C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gramStart"/>
      <w:r w:rsidRPr="003B2F12">
        <w:rPr>
          <w:lang w:val="en-IN"/>
        </w:rPr>
        <w:t>Tool(</w:t>
      </w:r>
      <w:proofErr w:type="gramEnd"/>
      <w:r w:rsidRPr="003B2F12">
        <w:rPr>
          <w:lang w:val="en-IN"/>
        </w:rPr>
        <w:t>name="</w:t>
      </w:r>
      <w:proofErr w:type="spellStart"/>
      <w:r w:rsidRPr="003B2F12">
        <w:rPr>
          <w:lang w:val="en-IN"/>
        </w:rPr>
        <w:t>get_directions</w:t>
      </w:r>
      <w:proofErr w:type="spellEnd"/>
      <w:r w:rsidRPr="003B2F12">
        <w:rPr>
          <w:lang w:val="en-IN"/>
        </w:rPr>
        <w:t xml:space="preserve">", </w:t>
      </w:r>
      <w:proofErr w:type="spellStart"/>
      <w:r w:rsidRPr="003B2F12">
        <w:rPr>
          <w:lang w:val="en-IN"/>
        </w:rPr>
        <w:t>func</w:t>
      </w:r>
      <w:proofErr w:type="spellEnd"/>
      <w:r w:rsidRPr="003B2F12">
        <w:rPr>
          <w:lang w:val="en-IN"/>
        </w:rPr>
        <w:t>=</w:t>
      </w:r>
      <w:proofErr w:type="spellStart"/>
      <w:r w:rsidRPr="003B2F12">
        <w:rPr>
          <w:lang w:val="en-IN"/>
        </w:rPr>
        <w:t>ui_get_directions</w:t>
      </w:r>
      <w:proofErr w:type="spellEnd"/>
      <w:r w:rsidRPr="003B2F12">
        <w:rPr>
          <w:lang w:val="en-IN"/>
        </w:rPr>
        <w:t>, description="Get Google Maps directions to a store."),</w:t>
      </w:r>
    </w:p>
    <w:p w14:paraId="09400E2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]</w:t>
      </w:r>
    </w:p>
    <w:p w14:paraId="796B79B4" w14:textId="77777777" w:rsidR="003B2F12" w:rsidRPr="003B2F12" w:rsidRDefault="003B2F12" w:rsidP="003B2F12">
      <w:pPr>
        <w:rPr>
          <w:lang w:val="en-IN"/>
        </w:rPr>
      </w:pPr>
    </w:p>
    <w:p w14:paraId="2B28ED8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agent = </w:t>
      </w:r>
      <w:proofErr w:type="spellStart"/>
      <w:r w:rsidRPr="003B2F12">
        <w:rPr>
          <w:lang w:val="en-IN"/>
        </w:rPr>
        <w:t>initialize_</w:t>
      </w:r>
      <w:proofErr w:type="gramStart"/>
      <w:r w:rsidRPr="003B2F12">
        <w:rPr>
          <w:lang w:val="en-IN"/>
        </w:rPr>
        <w:t>agent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tools, </w:t>
      </w:r>
      <w:proofErr w:type="spellStart"/>
      <w:r w:rsidRPr="003B2F12">
        <w:rPr>
          <w:lang w:val="en-IN"/>
        </w:rPr>
        <w:t>llm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agent_type</w:t>
      </w:r>
      <w:proofErr w:type="spellEnd"/>
      <w:r w:rsidRPr="003B2F12">
        <w:rPr>
          <w:lang w:val="en-IN"/>
        </w:rPr>
        <w:t>=</w:t>
      </w:r>
      <w:proofErr w:type="spellStart"/>
      <w:r w:rsidRPr="003B2F12">
        <w:rPr>
          <w:lang w:val="en-IN"/>
        </w:rPr>
        <w:t>AgentType.OPENAI_FUNCTIONS</w:t>
      </w:r>
      <w:proofErr w:type="spellEnd"/>
      <w:r w:rsidRPr="003B2F12">
        <w:rPr>
          <w:lang w:val="en-IN"/>
        </w:rPr>
        <w:t>, verbose=True)</w:t>
      </w:r>
    </w:p>
    <w:p w14:paraId="5C2DD0C6" w14:textId="77777777" w:rsidR="003B2F12" w:rsidRPr="003B2F12" w:rsidRDefault="003B2F12" w:rsidP="003B2F12">
      <w:pPr>
        <w:rPr>
          <w:lang w:val="en-IN"/>
        </w:rPr>
      </w:pPr>
    </w:p>
    <w:p w14:paraId="64AF2F9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def </w:t>
      </w:r>
      <w:proofErr w:type="spellStart"/>
      <w:r w:rsidRPr="003B2F12">
        <w:rPr>
          <w:lang w:val="en-IN"/>
        </w:rPr>
        <w:t>run_</w:t>
      </w:r>
      <w:proofErr w:type="gramStart"/>
      <w:r w:rsidRPr="003B2F12">
        <w:rPr>
          <w:lang w:val="en-IN"/>
        </w:rPr>
        <w:t>agent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query: str) -&gt; str:</w:t>
      </w:r>
    </w:p>
    <w:p w14:paraId="2FC2AB9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return </w:t>
      </w:r>
      <w:proofErr w:type="spellStart"/>
      <w:r w:rsidRPr="003B2F12">
        <w:rPr>
          <w:lang w:val="en-IN"/>
        </w:rPr>
        <w:t>agent.run</w:t>
      </w:r>
      <w:proofErr w:type="spellEnd"/>
      <w:r w:rsidRPr="003B2F12">
        <w:rPr>
          <w:lang w:val="en-IN"/>
        </w:rPr>
        <w:t>(query)</w:t>
      </w:r>
    </w:p>
    <w:p w14:paraId="5A3EC9D4" w14:textId="77777777" w:rsidR="003B2F12" w:rsidRPr="003B2F12" w:rsidRDefault="003B2F12" w:rsidP="003B2F12">
      <w:pPr>
        <w:rPr>
          <w:lang w:val="en-IN"/>
        </w:rPr>
      </w:pPr>
    </w:p>
    <w:p w14:paraId="119BF254" w14:textId="77777777" w:rsidR="00796498" w:rsidRPr="00796498" w:rsidRDefault="00796498" w:rsidP="00796498">
      <w:pPr>
        <w:rPr>
          <w:lang w:val="en-IN"/>
        </w:rPr>
      </w:pPr>
    </w:p>
    <w:p w14:paraId="1AFF7EE8" w14:textId="1FDB9993" w:rsidR="00796498" w:rsidRPr="00796498" w:rsidRDefault="00796498" w:rsidP="003B2F12">
      <w:pPr>
        <w:rPr>
          <w:lang w:val="en-IN"/>
        </w:rPr>
      </w:pPr>
      <w:r w:rsidRPr="00796498">
        <w:rPr>
          <w:lang w:val="en-IN"/>
        </w:rPr>
        <w:t xml:space="preserve">    </w:t>
      </w:r>
    </w:p>
    <w:p w14:paraId="56B45523" w14:textId="12884A57" w:rsidR="00796498" w:rsidRDefault="00796498" w:rsidP="00796498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STEP 4:</w:t>
      </w:r>
    </w:p>
    <w:p w14:paraId="72CF8062" w14:textId="77777777" w:rsidR="003B2F12" w:rsidRPr="003B2F12" w:rsidRDefault="00796498" w:rsidP="003B2F12">
      <w:pPr>
        <w:rPr>
          <w:lang w:val="en-IN"/>
        </w:rPr>
      </w:pPr>
      <w:r w:rsidRPr="00796498">
        <w:rPr>
          <w:lang w:val="en-IN"/>
        </w:rPr>
        <w:t>   </w:t>
      </w:r>
      <w:r w:rsidR="003B2F12" w:rsidRPr="003B2F12">
        <w:rPr>
          <w:lang w:val="en-IN"/>
        </w:rPr>
        <w:t>%%</w:t>
      </w:r>
      <w:proofErr w:type="spellStart"/>
      <w:r w:rsidR="003B2F12" w:rsidRPr="003B2F12">
        <w:rPr>
          <w:lang w:val="en-IN"/>
        </w:rPr>
        <w:t>writefile</w:t>
      </w:r>
      <w:proofErr w:type="spellEnd"/>
      <w:r w:rsidR="003B2F12" w:rsidRPr="003B2F12">
        <w:rPr>
          <w:lang w:val="en-IN"/>
        </w:rPr>
        <w:t xml:space="preserve"> app.py</w:t>
      </w:r>
    </w:p>
    <w:p w14:paraId="1D7D179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------------------------------ app.py ------------------------------</w:t>
      </w:r>
    </w:p>
    <w:p w14:paraId="62FF4D4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# 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 xml:space="preserve"> front-end for </w:t>
      </w:r>
      <w:proofErr w:type="spellStart"/>
      <w:r w:rsidRPr="003B2F12">
        <w:rPr>
          <w:lang w:val="en-IN"/>
        </w:rPr>
        <w:t>FindMyStore</w:t>
      </w:r>
      <w:proofErr w:type="spellEnd"/>
      <w:r w:rsidRPr="003B2F12">
        <w:rPr>
          <w:lang w:val="en-IN"/>
        </w:rPr>
        <w:t xml:space="preserve"> + RAG + persistent alerts + email</w:t>
      </w:r>
    </w:p>
    <w:p w14:paraId="774490E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import 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 xml:space="preserve"> as </w:t>
      </w:r>
      <w:proofErr w:type="spellStart"/>
      <w:r w:rsidRPr="003B2F12">
        <w:rPr>
          <w:lang w:val="en-IN"/>
        </w:rPr>
        <w:t>st</w:t>
      </w:r>
      <w:proofErr w:type="spellEnd"/>
    </w:p>
    <w:p w14:paraId="1C78E92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import pandas as pd</w:t>
      </w:r>
    </w:p>
    <w:p w14:paraId="65947BC4" w14:textId="77777777" w:rsidR="003B2F12" w:rsidRPr="003B2F12" w:rsidRDefault="003B2F12" w:rsidP="003B2F12">
      <w:pPr>
        <w:rPr>
          <w:lang w:val="en-IN"/>
        </w:rPr>
      </w:pPr>
    </w:p>
    <w:p w14:paraId="0C5CF3C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Import UI functions and chatbot from agent.py</w:t>
      </w:r>
    </w:p>
    <w:p w14:paraId="65020B5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from agent import (</w:t>
      </w:r>
    </w:p>
    <w:p w14:paraId="1A7ACD5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ui_search_stores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ui_compare_prices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ui_shopping_list</w:t>
      </w:r>
      <w:proofErr w:type="spellEnd"/>
      <w:r w:rsidRPr="003B2F12">
        <w:rPr>
          <w:lang w:val="en-IN"/>
        </w:rPr>
        <w:t>,</w:t>
      </w:r>
    </w:p>
    <w:p w14:paraId="74248BA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ui_get_directions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run_agent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subscribe_alert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simulate_restock</w:t>
      </w:r>
      <w:proofErr w:type="spellEnd"/>
      <w:r w:rsidRPr="003B2F12">
        <w:rPr>
          <w:lang w:val="en-IN"/>
        </w:rPr>
        <w:t>,</w:t>
      </w:r>
    </w:p>
    <w:p w14:paraId="390E419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build_rag_index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query_rag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get_all_subscriptions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unsubscribe_alert</w:t>
      </w:r>
      <w:proofErr w:type="spellEnd"/>
    </w:p>
    <w:p w14:paraId="72F7E37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)</w:t>
      </w:r>
    </w:p>
    <w:p w14:paraId="2ADF7992" w14:textId="77777777" w:rsidR="003B2F12" w:rsidRPr="003B2F12" w:rsidRDefault="003B2F12" w:rsidP="003B2F12">
      <w:pPr>
        <w:rPr>
          <w:lang w:val="en-IN"/>
        </w:rPr>
      </w:pPr>
    </w:p>
    <w:p w14:paraId="5A47A86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Basic page settings</w:t>
      </w:r>
    </w:p>
    <w:p w14:paraId="0A13A959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st.set_page_</w:t>
      </w:r>
      <w:proofErr w:type="gramStart"/>
      <w:r w:rsidRPr="003B2F12">
        <w:rPr>
          <w:lang w:val="en-IN"/>
        </w:rPr>
        <w:t>config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page_title</w:t>
      </w:r>
      <w:proofErr w:type="spellEnd"/>
      <w:r w:rsidRPr="003B2F12">
        <w:rPr>
          <w:lang w:val="en-IN"/>
        </w:rPr>
        <w:t>="</w:t>
      </w:r>
      <w:proofErr w:type="spellStart"/>
      <w:r w:rsidRPr="003B2F12">
        <w:rPr>
          <w:lang w:val="en-IN"/>
        </w:rPr>
        <w:t>FindMyStore</w:t>
      </w:r>
      <w:proofErr w:type="spellEnd"/>
      <w:r w:rsidRPr="003B2F12">
        <w:rPr>
          <w:lang w:val="en-IN"/>
        </w:rPr>
        <w:t>", layout="wide")</w:t>
      </w:r>
    </w:p>
    <w:p w14:paraId="2F546478" w14:textId="77777777" w:rsidR="003B2F12" w:rsidRPr="003B2F12" w:rsidRDefault="003B2F12" w:rsidP="003B2F12">
      <w:pPr>
        <w:rPr>
          <w:lang w:val="en-IN"/>
        </w:rPr>
      </w:pPr>
      <w:proofErr w:type="spellStart"/>
      <w:proofErr w:type="gramStart"/>
      <w:r w:rsidRPr="003B2F12">
        <w:rPr>
          <w:lang w:val="en-IN"/>
        </w:rPr>
        <w:t>st.title</w:t>
      </w:r>
      <w:proofErr w:type="spellEnd"/>
      <w:proofErr w:type="gramEnd"/>
      <w:r w:rsidRPr="003B2F12">
        <w:rPr>
          <w:lang w:val="en-IN"/>
        </w:rPr>
        <w:t>("</w:t>
      </w:r>
      <w:r w:rsidRPr="003B2F12">
        <w:rPr>
          <w:rFonts w:ascii="Segoe UI Emoji" w:hAnsi="Segoe UI Emoji" w:cs="Segoe UI Emoji"/>
          <w:lang w:val="en-IN"/>
        </w:rPr>
        <w:t>🏬</w:t>
      </w:r>
      <w:r w:rsidRPr="003B2F12">
        <w:rPr>
          <w:lang w:val="en-IN"/>
        </w:rPr>
        <w:t xml:space="preserve"> </w:t>
      </w:r>
      <w:proofErr w:type="spellStart"/>
      <w:r w:rsidRPr="003B2F12">
        <w:rPr>
          <w:lang w:val="en-IN"/>
        </w:rPr>
        <w:t>FindMyStore</w:t>
      </w:r>
      <w:proofErr w:type="spellEnd"/>
      <w:r w:rsidRPr="003B2F12">
        <w:rPr>
          <w:lang w:val="en-IN"/>
        </w:rPr>
        <w:t xml:space="preserve"> — Demo (with RAG &amp; Alerts)")</w:t>
      </w:r>
    </w:p>
    <w:p w14:paraId="539F1EB8" w14:textId="77777777" w:rsidR="003B2F12" w:rsidRPr="003B2F12" w:rsidRDefault="003B2F12" w:rsidP="003B2F12">
      <w:pPr>
        <w:rPr>
          <w:lang w:val="en-IN"/>
        </w:rPr>
      </w:pPr>
    </w:p>
    <w:p w14:paraId="1A6A4B7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Sidebar filters — applied to multiple tabs</w:t>
      </w:r>
    </w:p>
    <w:p w14:paraId="7ADEE1A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spellStart"/>
      <w:proofErr w:type="gramStart"/>
      <w:r w:rsidRPr="003B2F12">
        <w:rPr>
          <w:lang w:val="en-IN"/>
        </w:rPr>
        <w:t>st.sidebar</w:t>
      </w:r>
      <w:proofErr w:type="spellEnd"/>
      <w:proofErr w:type="gramEnd"/>
      <w:r w:rsidRPr="003B2F12">
        <w:rPr>
          <w:lang w:val="en-IN"/>
        </w:rPr>
        <w:t>:</w:t>
      </w:r>
    </w:p>
    <w:p w14:paraId="5383F5C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st.header</w:t>
      </w:r>
      <w:proofErr w:type="spellEnd"/>
      <w:proofErr w:type="gramEnd"/>
      <w:r w:rsidRPr="003B2F12">
        <w:rPr>
          <w:lang w:val="en-IN"/>
        </w:rPr>
        <w:t>("Search Filters")</w:t>
      </w:r>
    </w:p>
    <w:p w14:paraId="08787DA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city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"City", value="Hyderabad")</w:t>
      </w:r>
    </w:p>
    <w:p w14:paraId="1178550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category = </w:t>
      </w:r>
      <w:proofErr w:type="spellStart"/>
      <w:proofErr w:type="gramStart"/>
      <w:r w:rsidRPr="003B2F12">
        <w:rPr>
          <w:lang w:val="en-IN"/>
        </w:rPr>
        <w:t>st.selectbox</w:t>
      </w:r>
      <w:proofErr w:type="spellEnd"/>
      <w:proofErr w:type="gramEnd"/>
      <w:r w:rsidRPr="003B2F12">
        <w:rPr>
          <w:lang w:val="en-IN"/>
        </w:rPr>
        <w:t>("Category", ["", "grocery", "pharmacy", "electronics", "clothing", "bakery", "restaurant"])</w:t>
      </w:r>
    </w:p>
    <w:p w14:paraId="506257E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radius = </w:t>
      </w:r>
      <w:proofErr w:type="spellStart"/>
      <w:proofErr w:type="gramStart"/>
      <w:r w:rsidRPr="003B2F12">
        <w:rPr>
          <w:lang w:val="en-IN"/>
        </w:rPr>
        <w:t>st.slider</w:t>
      </w:r>
      <w:proofErr w:type="spellEnd"/>
      <w:proofErr w:type="gramEnd"/>
      <w:r w:rsidRPr="003B2F12">
        <w:rPr>
          <w:lang w:val="en-IN"/>
        </w:rPr>
        <w:t>("Radius (km)", 1, 20, 6)</w:t>
      </w:r>
    </w:p>
    <w:p w14:paraId="67D28CB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st.checkbox</w:t>
      </w:r>
      <w:proofErr w:type="spellEnd"/>
      <w:proofErr w:type="gramEnd"/>
      <w:r w:rsidRPr="003B2F12">
        <w:rPr>
          <w:lang w:val="en-IN"/>
        </w:rPr>
        <w:t>("Open now", value=False)</w:t>
      </w:r>
    </w:p>
    <w:p w14:paraId="136CF58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</w:t>
      </w:r>
      <w:proofErr w:type="spellStart"/>
      <w:proofErr w:type="gramStart"/>
      <w:r w:rsidRPr="003B2F12">
        <w:rPr>
          <w:lang w:val="en-IN"/>
        </w:rPr>
        <w:t>st.caption</w:t>
      </w:r>
      <w:proofErr w:type="spellEnd"/>
      <w:proofErr w:type="gramEnd"/>
      <w:r w:rsidRPr="003B2F12">
        <w:rPr>
          <w:lang w:val="en-IN"/>
        </w:rPr>
        <w:t>("Tip: Leave category blank for a broad search.")</w:t>
      </w:r>
    </w:p>
    <w:p w14:paraId="561382CC" w14:textId="77777777" w:rsidR="003B2F12" w:rsidRPr="003B2F12" w:rsidRDefault="003B2F12" w:rsidP="003B2F12">
      <w:pPr>
        <w:rPr>
          <w:lang w:val="en-IN"/>
        </w:rPr>
      </w:pPr>
    </w:p>
    <w:p w14:paraId="458DAEA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Tabs for features</w:t>
      </w:r>
    </w:p>
    <w:p w14:paraId="67719DF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tabs = </w:t>
      </w:r>
      <w:proofErr w:type="spellStart"/>
      <w:proofErr w:type="gramStart"/>
      <w:r w:rsidRPr="003B2F12">
        <w:rPr>
          <w:lang w:val="en-IN"/>
        </w:rPr>
        <w:t>st.tabs</w:t>
      </w:r>
      <w:proofErr w:type="spellEnd"/>
      <w:proofErr w:type="gramEnd"/>
      <w:r w:rsidRPr="003B2F12">
        <w:rPr>
          <w:lang w:val="en-IN"/>
        </w:rPr>
        <w:t>(["</w:t>
      </w:r>
      <w:r w:rsidRPr="003B2F12">
        <w:rPr>
          <w:rFonts w:ascii="Segoe UI Emoji" w:hAnsi="Segoe UI Emoji" w:cs="Segoe UI Emoji"/>
          <w:lang w:val="en-IN"/>
        </w:rPr>
        <w:t>🗺️</w:t>
      </w:r>
      <w:r w:rsidRPr="003B2F12">
        <w:rPr>
          <w:lang w:val="en-IN"/>
        </w:rPr>
        <w:t xml:space="preserve"> Nearby Stores", "</w:t>
      </w:r>
      <w:r w:rsidRPr="003B2F12">
        <w:rPr>
          <w:rFonts w:ascii="Segoe UI Emoji" w:hAnsi="Segoe UI Emoji" w:cs="Segoe UI Emoji"/>
          <w:lang w:val="en-IN"/>
        </w:rPr>
        <w:t>🔍</w:t>
      </w:r>
      <w:r w:rsidRPr="003B2F12">
        <w:rPr>
          <w:lang w:val="en-IN"/>
        </w:rPr>
        <w:t xml:space="preserve"> Product Compare", "</w:t>
      </w:r>
      <w:r w:rsidRPr="003B2F12">
        <w:rPr>
          <w:rFonts w:ascii="Segoe UI Emoji" w:hAnsi="Segoe UI Emoji" w:cs="Segoe UI Emoji"/>
          <w:lang w:val="en-IN"/>
        </w:rPr>
        <w:t>🛒</w:t>
      </w:r>
      <w:r w:rsidRPr="003B2F12">
        <w:rPr>
          <w:lang w:val="en-IN"/>
        </w:rPr>
        <w:t xml:space="preserve"> Shopping List", "</w:t>
      </w:r>
      <w:r w:rsidRPr="003B2F12">
        <w:rPr>
          <w:rFonts w:ascii="Segoe UI Emoji" w:hAnsi="Segoe UI Emoji" w:cs="Segoe UI Emoji"/>
          <w:lang w:val="en-IN"/>
        </w:rPr>
        <w:t>🔔</w:t>
      </w:r>
      <w:r w:rsidRPr="003B2F12">
        <w:rPr>
          <w:lang w:val="en-IN"/>
        </w:rPr>
        <w:t xml:space="preserve"> Alerts", "</w:t>
      </w:r>
      <w:r w:rsidRPr="003B2F12">
        <w:rPr>
          <w:rFonts w:ascii="Segoe UI Emoji" w:hAnsi="Segoe UI Emoji" w:cs="Segoe UI Emoji"/>
          <w:lang w:val="en-IN"/>
        </w:rPr>
        <w:t>🤖</w:t>
      </w:r>
      <w:r w:rsidRPr="003B2F12">
        <w:rPr>
          <w:lang w:val="en-IN"/>
        </w:rPr>
        <w:t xml:space="preserve"> Chatbot (with RAG)"])</w:t>
      </w:r>
    </w:p>
    <w:p w14:paraId="0CC53AFD" w14:textId="77777777" w:rsidR="003B2F12" w:rsidRPr="003B2F12" w:rsidRDefault="003B2F12" w:rsidP="003B2F12">
      <w:pPr>
        <w:rPr>
          <w:lang w:val="en-IN"/>
        </w:rPr>
      </w:pPr>
    </w:p>
    <w:p w14:paraId="0574A8D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 Tab 1: Nearby Stores --------------------</w:t>
      </w:r>
    </w:p>
    <w:p w14:paraId="677F25E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gramStart"/>
      <w:r w:rsidRPr="003B2F12">
        <w:rPr>
          <w:lang w:val="en-IN"/>
        </w:rPr>
        <w:t>tabs[</w:t>
      </w:r>
      <w:proofErr w:type="gramEnd"/>
      <w:r w:rsidRPr="003B2F12">
        <w:rPr>
          <w:lang w:val="en-IN"/>
        </w:rPr>
        <w:t>0]:</w:t>
      </w:r>
    </w:p>
    <w:p w14:paraId="13DD5C1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st.subheader</w:t>
      </w:r>
      <w:proofErr w:type="spellEnd"/>
      <w:proofErr w:type="gramEnd"/>
      <w:r w:rsidRPr="003B2F12">
        <w:rPr>
          <w:lang w:val="en-IN"/>
        </w:rPr>
        <w:t>("Nearby Store Finder + Maps Integration")</w:t>
      </w:r>
    </w:p>
    <w:p w14:paraId="2E23BEE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proofErr w:type="gramStart"/>
      <w:r w:rsidRPr="003B2F12">
        <w:rPr>
          <w:lang w:val="en-IN"/>
        </w:rPr>
        <w:t>st.button</w:t>
      </w:r>
      <w:proofErr w:type="spellEnd"/>
      <w:proofErr w:type="gramEnd"/>
      <w:r w:rsidRPr="003B2F12">
        <w:rPr>
          <w:lang w:val="en-IN"/>
        </w:rPr>
        <w:t>("Find Stores", type="primary"):</w:t>
      </w:r>
    </w:p>
    <w:p w14:paraId="2C5F226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results = </w:t>
      </w:r>
      <w:proofErr w:type="spellStart"/>
      <w:r w:rsidRPr="003B2F12">
        <w:rPr>
          <w:lang w:val="en-IN"/>
        </w:rPr>
        <w:t>ui_search_</w:t>
      </w:r>
      <w:proofErr w:type="gramStart"/>
      <w:r w:rsidRPr="003B2F12">
        <w:rPr>
          <w:lang w:val="en-IN"/>
        </w:rPr>
        <w:t>stores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city, category or None, radius, </w:t>
      </w:r>
      <w:proofErr w:type="spellStart"/>
      <w:r w:rsidRPr="003B2F12">
        <w:rPr>
          <w:lang w:val="en-IN"/>
        </w:rPr>
        <w:t>open_now</w:t>
      </w:r>
      <w:proofErr w:type="spellEnd"/>
      <w:r w:rsidRPr="003B2F12">
        <w:rPr>
          <w:lang w:val="en-IN"/>
        </w:rPr>
        <w:t>)</w:t>
      </w:r>
    </w:p>
    <w:p w14:paraId="58B84AC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if not results:</w:t>
      </w:r>
    </w:p>
    <w:p w14:paraId="311A4B7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st.warning</w:t>
      </w:r>
      <w:proofErr w:type="spellEnd"/>
      <w:proofErr w:type="gramEnd"/>
      <w:r w:rsidRPr="003B2F12">
        <w:rPr>
          <w:lang w:val="en-IN"/>
        </w:rPr>
        <w:t>("No stores found. Try a different category or radius.")</w:t>
      </w:r>
    </w:p>
    <w:p w14:paraId="58CE593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else:</w:t>
      </w:r>
    </w:p>
    <w:p w14:paraId="7F41814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f"Found</w:t>
      </w:r>
      <w:proofErr w:type="spellEnd"/>
      <w:r w:rsidRPr="003B2F12">
        <w:rPr>
          <w:lang w:val="en-IN"/>
        </w:rPr>
        <w:t xml:space="preserve"> {</w:t>
      </w:r>
      <w:proofErr w:type="spellStart"/>
      <w:r w:rsidRPr="003B2F12">
        <w:rPr>
          <w:lang w:val="en-IN"/>
        </w:rPr>
        <w:t>len</w:t>
      </w:r>
      <w:proofErr w:type="spellEnd"/>
      <w:r w:rsidRPr="003B2F12">
        <w:rPr>
          <w:lang w:val="en-IN"/>
        </w:rPr>
        <w:t>(results)} store(s).")</w:t>
      </w:r>
    </w:p>
    <w:p w14:paraId="0F0942A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r w:rsidRPr="003B2F12">
        <w:rPr>
          <w:lang w:val="en-IN"/>
        </w:rPr>
        <w:t>df_map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pd.DataFrame</w:t>
      </w:r>
      <w:proofErr w:type="spellEnd"/>
      <w:proofErr w:type="gramEnd"/>
      <w:r w:rsidRPr="003B2F12">
        <w:rPr>
          <w:lang w:val="en-IN"/>
        </w:rPr>
        <w:t>([{"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": r["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>"], "</w:t>
      </w:r>
      <w:proofErr w:type="spellStart"/>
      <w:r w:rsidRPr="003B2F12">
        <w:rPr>
          <w:lang w:val="en-IN"/>
        </w:rPr>
        <w:t>lon</w:t>
      </w:r>
      <w:proofErr w:type="spellEnd"/>
      <w:r w:rsidRPr="003B2F12">
        <w:rPr>
          <w:lang w:val="en-IN"/>
        </w:rPr>
        <w:t>": r["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 xml:space="preserve">"]} for r in results if </w:t>
      </w:r>
      <w:proofErr w:type="spellStart"/>
      <w:r w:rsidRPr="003B2F12">
        <w:rPr>
          <w:lang w:val="en-IN"/>
        </w:rPr>
        <w:t>r.get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lat</w:t>
      </w:r>
      <w:proofErr w:type="spellEnd"/>
      <w:r w:rsidRPr="003B2F12">
        <w:rPr>
          <w:lang w:val="en-IN"/>
        </w:rPr>
        <w:t xml:space="preserve">") and </w:t>
      </w:r>
      <w:proofErr w:type="spellStart"/>
      <w:r w:rsidRPr="003B2F12">
        <w:rPr>
          <w:lang w:val="en-IN"/>
        </w:rPr>
        <w:t>r.get</w:t>
      </w:r>
      <w:proofErr w:type="spellEnd"/>
      <w:r w:rsidRPr="003B2F12">
        <w:rPr>
          <w:lang w:val="en-IN"/>
        </w:rPr>
        <w:t>("</w:t>
      </w:r>
      <w:proofErr w:type="spellStart"/>
      <w:r w:rsidRPr="003B2F12">
        <w:rPr>
          <w:lang w:val="en-IN"/>
        </w:rPr>
        <w:t>lng</w:t>
      </w:r>
      <w:proofErr w:type="spellEnd"/>
      <w:r w:rsidRPr="003B2F12">
        <w:rPr>
          <w:lang w:val="en-IN"/>
        </w:rPr>
        <w:t>")])</w:t>
      </w:r>
    </w:p>
    <w:p w14:paraId="714EF3F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if not </w:t>
      </w:r>
      <w:proofErr w:type="spellStart"/>
      <w:r w:rsidRPr="003B2F12">
        <w:rPr>
          <w:lang w:val="en-IN"/>
        </w:rPr>
        <w:t>df_</w:t>
      </w:r>
      <w:proofErr w:type="gramStart"/>
      <w:r w:rsidRPr="003B2F12">
        <w:rPr>
          <w:lang w:val="en-IN"/>
        </w:rPr>
        <w:t>map.empty</w:t>
      </w:r>
      <w:proofErr w:type="spellEnd"/>
      <w:proofErr w:type="gramEnd"/>
      <w:r w:rsidRPr="003B2F12">
        <w:rPr>
          <w:lang w:val="en-IN"/>
        </w:rPr>
        <w:t>:</w:t>
      </w:r>
    </w:p>
    <w:p w14:paraId="7CF2D2E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st.map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df_map</w:t>
      </w:r>
      <w:proofErr w:type="spellEnd"/>
      <w:r w:rsidRPr="003B2F12">
        <w:rPr>
          <w:lang w:val="en-IN"/>
        </w:rPr>
        <w:t>, size=100)</w:t>
      </w:r>
    </w:p>
    <w:p w14:paraId="0A92B9EC" w14:textId="77777777" w:rsidR="003B2F12" w:rsidRPr="003B2F12" w:rsidRDefault="003B2F12" w:rsidP="003B2F12">
      <w:pPr>
        <w:rPr>
          <w:lang w:val="en-IN"/>
        </w:rPr>
      </w:pPr>
    </w:p>
    <w:p w14:paraId="39F354E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for s in results:</w:t>
      </w:r>
    </w:p>
    <w:p w14:paraId="470CBDF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with </w:t>
      </w:r>
      <w:proofErr w:type="spellStart"/>
      <w:r w:rsidRPr="003B2F12">
        <w:rPr>
          <w:lang w:val="en-IN"/>
        </w:rPr>
        <w:t>st.</w:t>
      </w:r>
      <w:proofErr w:type="gramStart"/>
      <w:r w:rsidRPr="003B2F12">
        <w:rPr>
          <w:lang w:val="en-IN"/>
        </w:rPr>
        <w:t>container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):</w:t>
      </w:r>
    </w:p>
    <w:p w14:paraId="4EDF9DD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left, right = </w:t>
      </w:r>
      <w:proofErr w:type="spellStart"/>
      <w:proofErr w:type="gramStart"/>
      <w:r w:rsidRPr="003B2F12">
        <w:rPr>
          <w:lang w:val="en-IN"/>
        </w:rPr>
        <w:t>st.columns</w:t>
      </w:r>
      <w:proofErr w:type="spellEnd"/>
      <w:proofErr w:type="gramEnd"/>
      <w:r w:rsidRPr="003B2F12">
        <w:rPr>
          <w:lang w:val="en-IN"/>
        </w:rPr>
        <w:t>([0.7, 0.3])</w:t>
      </w:r>
    </w:p>
    <w:p w14:paraId="73B7326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with left:</w:t>
      </w:r>
    </w:p>
    <w:p w14:paraId="56153F1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    badge = "</w:t>
      </w:r>
      <w:r w:rsidRPr="003B2F12">
        <w:rPr>
          <w:rFonts w:ascii="Segoe UI Emoji" w:hAnsi="Segoe UI Emoji" w:cs="Segoe UI Emoji"/>
          <w:lang w:val="en-IN"/>
        </w:rPr>
        <w:t>✅</w:t>
      </w:r>
      <w:r w:rsidRPr="003B2F12">
        <w:rPr>
          <w:lang w:val="en-IN"/>
        </w:rPr>
        <w:t xml:space="preserve"> Verified" if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("verified") else "</w:t>
      </w:r>
      <w:r w:rsidRPr="003B2F12">
        <w:rPr>
          <w:rFonts w:ascii="Segoe UI Emoji" w:hAnsi="Segoe UI Emoji" w:cs="Segoe UI Emoji"/>
          <w:lang w:val="en-IN"/>
        </w:rPr>
        <w:t>⚪</w:t>
      </w:r>
      <w:r w:rsidRPr="003B2F12">
        <w:rPr>
          <w:lang w:val="en-IN"/>
        </w:rPr>
        <w:t xml:space="preserve"> Unverified"</w:t>
      </w:r>
    </w:p>
    <w:p w14:paraId="0822D6B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    stars = "</w:t>
      </w:r>
      <w:r w:rsidRPr="003B2F12">
        <w:rPr>
          <w:rFonts w:ascii="Segoe UI Emoji" w:hAnsi="Segoe UI Emoji" w:cs="Segoe UI Emoji"/>
          <w:lang w:val="en-IN"/>
        </w:rPr>
        <w:t>⭐</w:t>
      </w:r>
      <w:r w:rsidRPr="003B2F12">
        <w:rPr>
          <w:lang w:val="en-IN"/>
        </w:rPr>
        <w:t xml:space="preserve">" * </w:t>
      </w:r>
      <w:proofErr w:type="gramStart"/>
      <w:r w:rsidRPr="003B2F12">
        <w:rPr>
          <w:lang w:val="en-IN"/>
        </w:rPr>
        <w:t>int(round(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"rating", 4.0)))</w:t>
      </w:r>
    </w:p>
    <w:p w14:paraId="3B94C1A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(f"**{s['name'</w:t>
      </w:r>
      <w:proofErr w:type="gramStart"/>
      <w:r w:rsidRPr="003B2F12">
        <w:rPr>
          <w:lang w:val="en-IN"/>
        </w:rPr>
        <w:t>]}**  \</w:t>
      </w:r>
      <w:proofErr w:type="gramEnd"/>
      <w:r w:rsidRPr="003B2F12">
        <w:rPr>
          <w:lang w:val="en-IN"/>
        </w:rPr>
        <w:t>n{badge} · {stars}")</w:t>
      </w:r>
    </w:p>
    <w:p w14:paraId="54D668A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                    </w:t>
      </w:r>
      <w:proofErr w:type="spellStart"/>
      <w:proofErr w:type="gramStart"/>
      <w:r w:rsidRPr="003B2F12">
        <w:rPr>
          <w:lang w:val="en-IN"/>
        </w:rPr>
        <w:t>st.write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f"Category</w:t>
      </w:r>
      <w:proofErr w:type="spellEnd"/>
      <w:r w:rsidRPr="003B2F12">
        <w:rPr>
          <w:lang w:val="en-IN"/>
        </w:rPr>
        <w:t>: {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('category','—'</w:t>
      </w:r>
      <w:proofErr w:type="gramStart"/>
      <w:r w:rsidRPr="003B2F12">
        <w:rPr>
          <w:lang w:val="en-IN"/>
        </w:rPr>
        <w:t>)}  |</w:t>
      </w:r>
      <w:proofErr w:type="gramEnd"/>
      <w:r w:rsidRPr="003B2F12">
        <w:rPr>
          <w:lang w:val="en-IN"/>
        </w:rPr>
        <w:t xml:space="preserve">  City: {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('city','—')}")</w:t>
      </w:r>
    </w:p>
    <w:p w14:paraId="4079BCF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if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("address"):</w:t>
      </w:r>
    </w:p>
    <w:p w14:paraId="1953119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    </w:t>
      </w:r>
      <w:proofErr w:type="spellStart"/>
      <w:proofErr w:type="gramStart"/>
      <w:r w:rsidRPr="003B2F12">
        <w:rPr>
          <w:lang w:val="en-IN"/>
        </w:rPr>
        <w:t>st.write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f"Address</w:t>
      </w:r>
      <w:proofErr w:type="spellEnd"/>
      <w:r w:rsidRPr="003B2F12">
        <w:rPr>
          <w:lang w:val="en-IN"/>
        </w:rPr>
        <w:t>: {s['address']}")</w:t>
      </w:r>
    </w:p>
    <w:p w14:paraId="22D6C11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if </w:t>
      </w:r>
      <w:proofErr w:type="spellStart"/>
      <w:r w:rsidRPr="003B2F12">
        <w:rPr>
          <w:lang w:val="en-IN"/>
        </w:rPr>
        <w:t>s.get</w:t>
      </w:r>
      <w:proofErr w:type="spellEnd"/>
      <w:r w:rsidRPr="003B2F12">
        <w:rPr>
          <w:lang w:val="en-IN"/>
        </w:rPr>
        <w:t>("hours"):</w:t>
      </w:r>
    </w:p>
    <w:p w14:paraId="23BA9D7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    </w:t>
      </w:r>
      <w:proofErr w:type="spellStart"/>
      <w:proofErr w:type="gramStart"/>
      <w:r w:rsidRPr="003B2F12">
        <w:rPr>
          <w:lang w:val="en-IN"/>
        </w:rPr>
        <w:t>st.write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f"Hours</w:t>
      </w:r>
      <w:proofErr w:type="spellEnd"/>
      <w:r w:rsidRPr="003B2F12">
        <w:rPr>
          <w:lang w:val="en-IN"/>
        </w:rPr>
        <w:t>: {s['hours']}")</w:t>
      </w:r>
    </w:p>
    <w:p w14:paraId="4938DA9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with right:</w:t>
      </w:r>
    </w:p>
    <w:p w14:paraId="2525C6D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link = </w:t>
      </w:r>
      <w:proofErr w:type="spellStart"/>
      <w:r w:rsidRPr="003B2F12">
        <w:rPr>
          <w:lang w:val="en-IN"/>
        </w:rPr>
        <w:t>f"https</w:t>
      </w:r>
      <w:proofErr w:type="spellEnd"/>
      <w:r w:rsidRPr="003B2F12">
        <w:rPr>
          <w:lang w:val="en-IN"/>
        </w:rPr>
        <w:t>://www.google.com/maps?q={s.get('lat')</w:t>
      </w:r>
      <w:proofErr w:type="gramStart"/>
      <w:r w:rsidRPr="003B2F12">
        <w:rPr>
          <w:lang w:val="en-IN"/>
        </w:rPr>
        <w:t>},{</w:t>
      </w:r>
      <w:proofErr w:type="gramEnd"/>
      <w:r w:rsidRPr="003B2F12">
        <w:rPr>
          <w:lang w:val="en-IN"/>
        </w:rPr>
        <w:t>s.get('lng')}"</w:t>
      </w:r>
    </w:p>
    <w:p w14:paraId="3549071C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(f"[</w:t>
      </w:r>
      <w:r w:rsidRPr="003B2F12">
        <w:rPr>
          <w:rFonts w:ascii="Segoe UI Emoji" w:hAnsi="Segoe UI Emoji" w:cs="Segoe UI Emoji"/>
          <w:lang w:val="en-IN"/>
        </w:rPr>
        <w:t>📍</w:t>
      </w:r>
      <w:r w:rsidRPr="003B2F12">
        <w:rPr>
          <w:lang w:val="en-IN"/>
        </w:rPr>
        <w:t xml:space="preserve"> View on </w:t>
      </w:r>
      <w:proofErr w:type="gramStart"/>
      <w:r w:rsidRPr="003B2F12">
        <w:rPr>
          <w:lang w:val="en-IN"/>
        </w:rPr>
        <w:t>Map](</w:t>
      </w:r>
      <w:proofErr w:type="gramEnd"/>
      <w:r w:rsidRPr="003B2F12">
        <w:rPr>
          <w:lang w:val="en-IN"/>
        </w:rPr>
        <w:t>{link})")</w:t>
      </w:r>
    </w:p>
    <w:p w14:paraId="4DA28614" w14:textId="77777777" w:rsidR="003B2F12" w:rsidRPr="003B2F12" w:rsidRDefault="003B2F12" w:rsidP="003B2F12">
      <w:pPr>
        <w:rPr>
          <w:lang w:val="en-IN"/>
        </w:rPr>
      </w:pPr>
    </w:p>
    <w:p w14:paraId="6EFE7CF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 Tab 2: Product Compare --------------------</w:t>
      </w:r>
    </w:p>
    <w:p w14:paraId="340DD9F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gramStart"/>
      <w:r w:rsidRPr="003B2F12">
        <w:rPr>
          <w:lang w:val="en-IN"/>
        </w:rPr>
        <w:t>tabs[</w:t>
      </w:r>
      <w:proofErr w:type="gramEnd"/>
      <w:r w:rsidRPr="003B2F12">
        <w:rPr>
          <w:lang w:val="en-IN"/>
        </w:rPr>
        <w:t>1]:</w:t>
      </w:r>
    </w:p>
    <w:p w14:paraId="126EB8E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st.subheader</w:t>
      </w:r>
      <w:proofErr w:type="spellEnd"/>
      <w:proofErr w:type="gramEnd"/>
      <w:r w:rsidRPr="003B2F12">
        <w:rPr>
          <w:lang w:val="en-IN"/>
        </w:rPr>
        <w:t>("Product Availability + Price Comparison")</w:t>
      </w:r>
    </w:p>
    <w:p w14:paraId="3CB88BA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col1, col2 = </w:t>
      </w:r>
      <w:proofErr w:type="spellStart"/>
      <w:proofErr w:type="gramStart"/>
      <w:r w:rsidRPr="003B2F12">
        <w:rPr>
          <w:lang w:val="en-IN"/>
        </w:rPr>
        <w:t>st.columns</w:t>
      </w:r>
      <w:proofErr w:type="spellEnd"/>
      <w:proofErr w:type="gramEnd"/>
      <w:r w:rsidRPr="003B2F12">
        <w:rPr>
          <w:lang w:val="en-IN"/>
        </w:rPr>
        <w:t>([0.6,0.4])</w:t>
      </w:r>
    </w:p>
    <w:p w14:paraId="0ED14FD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with col1:</w:t>
      </w:r>
    </w:p>
    <w:p w14:paraId="0EEFE4D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product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"Product name", value="XYZ Shampoo")</w:t>
      </w:r>
    </w:p>
    <w:p w14:paraId="242AAC6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proofErr w:type="gramStart"/>
      <w:r w:rsidRPr="003B2F12">
        <w:rPr>
          <w:lang w:val="en-IN"/>
        </w:rPr>
        <w:t>st.button</w:t>
      </w:r>
      <w:proofErr w:type="spellEnd"/>
      <w:proofErr w:type="gramEnd"/>
      <w:r w:rsidRPr="003B2F12">
        <w:rPr>
          <w:lang w:val="en-IN"/>
        </w:rPr>
        <w:t>("Compare Prices"):</w:t>
      </w:r>
    </w:p>
    <w:p w14:paraId="1424A9E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r w:rsidRPr="003B2F12">
        <w:rPr>
          <w:lang w:val="en-IN"/>
        </w:rPr>
        <w:t>df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ui_compare_</w:t>
      </w:r>
      <w:proofErr w:type="gramStart"/>
      <w:r w:rsidRPr="003B2F12">
        <w:rPr>
          <w:lang w:val="en-IN"/>
        </w:rPr>
        <w:t>prices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product, city, category or None, radius)</w:t>
      </w:r>
    </w:p>
    <w:p w14:paraId="5D9715D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if </w:t>
      </w:r>
      <w:proofErr w:type="spellStart"/>
      <w:proofErr w:type="gramStart"/>
      <w:r w:rsidRPr="003B2F12">
        <w:rPr>
          <w:lang w:val="en-IN"/>
        </w:rPr>
        <w:t>df.empty</w:t>
      </w:r>
      <w:proofErr w:type="spellEnd"/>
      <w:proofErr w:type="gramEnd"/>
      <w:r w:rsidRPr="003B2F12">
        <w:rPr>
          <w:lang w:val="en-IN"/>
        </w:rPr>
        <w:t>:</w:t>
      </w:r>
    </w:p>
    <w:p w14:paraId="082E2D9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st.warning</w:t>
      </w:r>
      <w:proofErr w:type="spellEnd"/>
      <w:proofErr w:type="gramEnd"/>
      <w:r w:rsidRPr="003B2F12">
        <w:rPr>
          <w:lang w:val="en-IN"/>
        </w:rPr>
        <w:t>("No data.")</w:t>
      </w:r>
    </w:p>
    <w:p w14:paraId="6E984BE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else:</w:t>
      </w:r>
    </w:p>
    <w:p w14:paraId="63A3D5E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cheapest = </w:t>
      </w:r>
      <w:proofErr w:type="spellStart"/>
      <w:r w:rsidRPr="003B2F12">
        <w:rPr>
          <w:lang w:val="en-IN"/>
        </w:rPr>
        <w:t>df</w:t>
      </w:r>
      <w:proofErr w:type="spellEnd"/>
      <w:r w:rsidRPr="003B2F12">
        <w:rPr>
          <w:lang w:val="en-IN"/>
        </w:rPr>
        <w:t>[</w:t>
      </w:r>
      <w:proofErr w:type="spellStart"/>
      <w:r w:rsidRPr="003B2F12">
        <w:rPr>
          <w:lang w:val="en-IN"/>
        </w:rPr>
        <w:t>df</w:t>
      </w:r>
      <w:proofErr w:type="spellEnd"/>
      <w:r w:rsidRPr="003B2F12">
        <w:rPr>
          <w:lang w:val="en-IN"/>
        </w:rPr>
        <w:t>["qty"] &gt; 0</w:t>
      </w:r>
      <w:proofErr w:type="gramStart"/>
      <w:r w:rsidRPr="003B2F12">
        <w:rPr>
          <w:lang w:val="en-IN"/>
        </w:rPr>
        <w:t>].</w:t>
      </w:r>
      <w:proofErr w:type="spellStart"/>
      <w:r w:rsidRPr="003B2F12">
        <w:rPr>
          <w:lang w:val="en-IN"/>
        </w:rPr>
        <w:t>sort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values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by="price", ascending=True</w:t>
      </w:r>
      <w:proofErr w:type="gramStart"/>
      <w:r w:rsidRPr="003B2F12">
        <w:rPr>
          <w:lang w:val="en-IN"/>
        </w:rPr>
        <w:t>).head</w:t>
      </w:r>
      <w:proofErr w:type="gramEnd"/>
      <w:r w:rsidRPr="003B2F12">
        <w:rPr>
          <w:lang w:val="en-IN"/>
        </w:rPr>
        <w:t>(1)</w:t>
      </w:r>
    </w:p>
    <w:p w14:paraId="1F51A66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if not </w:t>
      </w:r>
      <w:proofErr w:type="spellStart"/>
      <w:proofErr w:type="gramStart"/>
      <w:r w:rsidRPr="003B2F12">
        <w:rPr>
          <w:lang w:val="en-IN"/>
        </w:rPr>
        <w:t>cheapest.empty</w:t>
      </w:r>
      <w:proofErr w:type="spellEnd"/>
      <w:proofErr w:type="gramEnd"/>
      <w:r w:rsidRPr="003B2F12">
        <w:rPr>
          <w:lang w:val="en-IN"/>
        </w:rPr>
        <w:t>:</w:t>
      </w:r>
    </w:p>
    <w:p w14:paraId="1A69B30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c = </w:t>
      </w:r>
      <w:proofErr w:type="spellStart"/>
      <w:proofErr w:type="gramStart"/>
      <w:r w:rsidRPr="003B2F12">
        <w:rPr>
          <w:lang w:val="en-IN"/>
        </w:rPr>
        <w:t>cheapest.iloc</w:t>
      </w:r>
      <w:proofErr w:type="spellEnd"/>
      <w:proofErr w:type="gramEnd"/>
      <w:r w:rsidRPr="003B2F12">
        <w:rPr>
          <w:lang w:val="en-IN"/>
        </w:rPr>
        <w:t>[0]</w:t>
      </w:r>
    </w:p>
    <w:p w14:paraId="640700A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f"Cheapest</w:t>
      </w:r>
      <w:proofErr w:type="spellEnd"/>
      <w:r w:rsidRPr="003B2F12">
        <w:rPr>
          <w:lang w:val="en-IN"/>
        </w:rPr>
        <w:t>: **{c['store'</w:t>
      </w:r>
      <w:proofErr w:type="gramStart"/>
      <w:r w:rsidRPr="003B2F12">
        <w:rPr>
          <w:lang w:val="en-IN"/>
        </w:rPr>
        <w:t>]}*</w:t>
      </w:r>
      <w:proofErr w:type="gramEnd"/>
      <w:r w:rsidRPr="003B2F12">
        <w:rPr>
          <w:lang w:val="en-IN"/>
        </w:rPr>
        <w:t>* — ₹{int(c['price'])} (qty {int(c['qty'])})")</w:t>
      </w:r>
    </w:p>
    <w:p w14:paraId="7BB17F2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st.dataframe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df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use_container_width</w:t>
      </w:r>
      <w:proofErr w:type="spellEnd"/>
      <w:r w:rsidRPr="003B2F12">
        <w:rPr>
          <w:lang w:val="en-IN"/>
        </w:rPr>
        <w:t>=True)</w:t>
      </w:r>
    </w:p>
    <w:p w14:paraId="6366FB1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with col2:</w:t>
      </w:r>
    </w:p>
    <w:p w14:paraId="00BC778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    </w:t>
      </w:r>
      <w:proofErr w:type="gramStart"/>
      <w:r w:rsidRPr="003B2F12">
        <w:rPr>
          <w:lang w:val="en-IN"/>
        </w:rPr>
        <w:t>st.info(</w:t>
      </w:r>
      <w:proofErr w:type="gramEnd"/>
      <w:r w:rsidRPr="003B2F12">
        <w:rPr>
          <w:lang w:val="en-IN"/>
        </w:rPr>
        <w:t>"Tip: pick a Category in the sidebar to narrow the store set used for comparison.")</w:t>
      </w:r>
    </w:p>
    <w:p w14:paraId="59434B44" w14:textId="77777777" w:rsidR="003B2F12" w:rsidRPr="003B2F12" w:rsidRDefault="003B2F12" w:rsidP="003B2F12">
      <w:pPr>
        <w:rPr>
          <w:lang w:val="en-IN"/>
        </w:rPr>
      </w:pPr>
    </w:p>
    <w:p w14:paraId="05AB50E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 Tab 3: Shopping List --------------------</w:t>
      </w:r>
    </w:p>
    <w:p w14:paraId="184AE9F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gramStart"/>
      <w:r w:rsidRPr="003B2F12">
        <w:rPr>
          <w:lang w:val="en-IN"/>
        </w:rPr>
        <w:t>tabs[</w:t>
      </w:r>
      <w:proofErr w:type="gramEnd"/>
      <w:r w:rsidRPr="003B2F12">
        <w:rPr>
          <w:lang w:val="en-IN"/>
        </w:rPr>
        <w:t>2]:</w:t>
      </w:r>
    </w:p>
    <w:p w14:paraId="0CFE3F8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st.subheader</w:t>
      </w:r>
      <w:proofErr w:type="spellEnd"/>
      <w:proofErr w:type="gramEnd"/>
      <w:r w:rsidRPr="003B2F12">
        <w:rPr>
          <w:lang w:val="en-IN"/>
        </w:rPr>
        <w:t>("Smart Shopping List + Budget Mode")</w:t>
      </w:r>
    </w:p>
    <w:p w14:paraId="10D7407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items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area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"Enter items (comma-separated)", value="Rice 10kg, XYZ Shampoo, Milk Lotion")</w:t>
      </w:r>
    </w:p>
    <w:p w14:paraId="2CD0A75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proofErr w:type="gramStart"/>
      <w:r w:rsidRPr="003B2F12">
        <w:rPr>
          <w:lang w:val="en-IN"/>
        </w:rPr>
        <w:t>st.button</w:t>
      </w:r>
      <w:proofErr w:type="spellEnd"/>
      <w:proofErr w:type="gramEnd"/>
      <w:r w:rsidRPr="003B2F12">
        <w:rPr>
          <w:lang w:val="en-IN"/>
        </w:rPr>
        <w:t>("Optimize Shopping List"):</w:t>
      </w:r>
    </w:p>
    <w:p w14:paraId="5BB172F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res = </w:t>
      </w:r>
      <w:proofErr w:type="spellStart"/>
      <w:r w:rsidRPr="003B2F12">
        <w:rPr>
          <w:lang w:val="en-IN"/>
        </w:rPr>
        <w:t>ui_shopping_</w:t>
      </w:r>
      <w:proofErr w:type="gramStart"/>
      <w:r w:rsidRPr="003B2F12">
        <w:rPr>
          <w:lang w:val="en-IN"/>
        </w:rPr>
        <w:t>list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items, city, category or None, radius)</w:t>
      </w:r>
    </w:p>
    <w:p w14:paraId="4194B2A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if "message" in res:</w:t>
      </w:r>
    </w:p>
    <w:p w14:paraId="009624E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st.warning</w:t>
      </w:r>
      <w:proofErr w:type="spellEnd"/>
      <w:proofErr w:type="gramEnd"/>
      <w:r w:rsidRPr="003B2F12">
        <w:rPr>
          <w:lang w:val="en-IN"/>
        </w:rPr>
        <w:t>(res["message"])</w:t>
      </w:r>
    </w:p>
    <w:p w14:paraId="1B129E4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else:</w:t>
      </w:r>
    </w:p>
    <w:p w14:paraId="344E633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res["plan"]:</w:t>
      </w:r>
    </w:p>
    <w:p w14:paraId="3E40B8B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for p in res["plan"]:</w:t>
      </w:r>
    </w:p>
    <w:p w14:paraId="53FA249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with </w:t>
      </w:r>
      <w:proofErr w:type="spellStart"/>
      <w:r w:rsidRPr="003B2F12">
        <w:rPr>
          <w:lang w:val="en-IN"/>
        </w:rPr>
        <w:t>st.</w:t>
      </w:r>
      <w:proofErr w:type="gramStart"/>
      <w:r w:rsidRPr="003B2F12">
        <w:rPr>
          <w:lang w:val="en-IN"/>
        </w:rPr>
        <w:t>container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):</w:t>
      </w:r>
    </w:p>
    <w:p w14:paraId="3E5BC07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(f"**Store #{p['store_id'</w:t>
      </w:r>
      <w:proofErr w:type="gramStart"/>
      <w:r w:rsidRPr="003B2F12">
        <w:rPr>
          <w:lang w:val="en-IN"/>
        </w:rPr>
        <w:t>]}*</w:t>
      </w:r>
      <w:proofErr w:type="gramEnd"/>
      <w:r w:rsidRPr="003B2F12">
        <w:rPr>
          <w:lang w:val="en-IN"/>
        </w:rPr>
        <w:t>* — Subtotal: ₹{int(p['subtotal'])}")</w:t>
      </w:r>
    </w:p>
    <w:p w14:paraId="60F3E48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            lines = [f"- {k}: ₹{int(v)}" for k, v in p["items"</w:t>
      </w:r>
      <w:proofErr w:type="gramStart"/>
      <w:r w:rsidRPr="003B2F12">
        <w:rPr>
          <w:lang w:val="en-IN"/>
        </w:rPr>
        <w:t>].items</w:t>
      </w:r>
      <w:proofErr w:type="gramEnd"/>
      <w:r w:rsidRPr="003B2F12">
        <w:rPr>
          <w:lang w:val="en-IN"/>
        </w:rPr>
        <w:t>()]</w:t>
      </w:r>
    </w:p>
    <w:p w14:paraId="07940C6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("\</w:t>
      </w:r>
      <w:proofErr w:type="spellStart"/>
      <w:r w:rsidRPr="003B2F12">
        <w:rPr>
          <w:lang w:val="en-IN"/>
        </w:rPr>
        <w:t>n</w:t>
      </w:r>
      <w:proofErr w:type="gramStart"/>
      <w:r w:rsidRPr="003B2F12">
        <w:rPr>
          <w:lang w:val="en-IN"/>
        </w:rPr>
        <w:t>".join</w:t>
      </w:r>
      <w:proofErr w:type="spellEnd"/>
      <w:proofErr w:type="gramEnd"/>
      <w:r w:rsidRPr="003B2F12">
        <w:rPr>
          <w:lang w:val="en-IN"/>
        </w:rPr>
        <w:t>(lines))</w:t>
      </w:r>
    </w:p>
    <w:p w14:paraId="55ADA09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f"Total</w:t>
      </w:r>
      <w:proofErr w:type="spellEnd"/>
      <w:r w:rsidRPr="003B2F12">
        <w:rPr>
          <w:lang w:val="en-IN"/>
        </w:rPr>
        <w:t xml:space="preserve"> estimated cost: ₹{int(res['</w:t>
      </w:r>
      <w:proofErr w:type="spellStart"/>
      <w:r w:rsidRPr="003B2F12">
        <w:rPr>
          <w:lang w:val="en-IN"/>
        </w:rPr>
        <w:t>total_cost</w:t>
      </w:r>
      <w:proofErr w:type="spellEnd"/>
      <w:r w:rsidRPr="003B2F12">
        <w:rPr>
          <w:lang w:val="en-IN"/>
        </w:rPr>
        <w:t>'])}")</w:t>
      </w:r>
    </w:p>
    <w:p w14:paraId="00F5B4E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res["</w:t>
      </w:r>
      <w:proofErr w:type="spellStart"/>
      <w:r w:rsidRPr="003B2F12">
        <w:rPr>
          <w:lang w:val="en-IN"/>
        </w:rPr>
        <w:t>not_found</w:t>
      </w:r>
      <w:proofErr w:type="spellEnd"/>
      <w:r w:rsidRPr="003B2F12">
        <w:rPr>
          <w:lang w:val="en-IN"/>
        </w:rPr>
        <w:t>"]:</w:t>
      </w:r>
    </w:p>
    <w:p w14:paraId="6D295CF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st.error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f"Not</w:t>
      </w:r>
      <w:proofErr w:type="spellEnd"/>
      <w:r w:rsidRPr="003B2F12">
        <w:rPr>
          <w:lang w:val="en-IN"/>
        </w:rPr>
        <w:t xml:space="preserve"> found: {', </w:t>
      </w:r>
      <w:proofErr w:type="gramStart"/>
      <w:r w:rsidRPr="003B2F12">
        <w:rPr>
          <w:lang w:val="en-IN"/>
        </w:rPr>
        <w:t>'.join</w:t>
      </w:r>
      <w:proofErr w:type="gramEnd"/>
      <w:r w:rsidRPr="003B2F12">
        <w:rPr>
          <w:lang w:val="en-IN"/>
        </w:rPr>
        <w:t>(res['</w:t>
      </w:r>
      <w:proofErr w:type="spellStart"/>
      <w:r w:rsidRPr="003B2F12">
        <w:rPr>
          <w:lang w:val="en-IN"/>
        </w:rPr>
        <w:t>not_found</w:t>
      </w:r>
      <w:proofErr w:type="spellEnd"/>
      <w:r w:rsidRPr="003B2F12">
        <w:rPr>
          <w:lang w:val="en-IN"/>
        </w:rPr>
        <w:t>'])}")</w:t>
      </w:r>
    </w:p>
    <w:p w14:paraId="66E0CDF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if res["</w:t>
      </w:r>
      <w:proofErr w:type="spellStart"/>
      <w:r w:rsidRPr="003B2F12">
        <w:rPr>
          <w:lang w:val="en-IN"/>
        </w:rPr>
        <w:t>covered_all</w:t>
      </w:r>
      <w:proofErr w:type="spellEnd"/>
      <w:r w:rsidRPr="003B2F12">
        <w:rPr>
          <w:lang w:val="en-IN"/>
        </w:rPr>
        <w:t>"]:</w:t>
      </w:r>
    </w:p>
    <w:p w14:paraId="594A7EB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st.caption</w:t>
      </w:r>
      <w:proofErr w:type="spellEnd"/>
      <w:proofErr w:type="gramEnd"/>
      <w:r w:rsidRPr="003B2F12">
        <w:rPr>
          <w:lang w:val="en-IN"/>
        </w:rPr>
        <w:t>("</w:t>
      </w:r>
      <w:r w:rsidRPr="003B2F12">
        <w:rPr>
          <w:rFonts w:ascii="Segoe UI Emoji" w:hAnsi="Segoe UI Emoji" w:cs="Segoe UI Emoji"/>
          <w:lang w:val="en-IN"/>
        </w:rPr>
        <w:t>✅</w:t>
      </w:r>
      <w:r w:rsidRPr="003B2F12">
        <w:rPr>
          <w:lang w:val="en-IN"/>
        </w:rPr>
        <w:t xml:space="preserve"> All items covered")</w:t>
      </w:r>
    </w:p>
    <w:p w14:paraId="19ECAB65" w14:textId="77777777" w:rsidR="003B2F12" w:rsidRPr="003B2F12" w:rsidRDefault="003B2F12" w:rsidP="003B2F12">
      <w:pPr>
        <w:rPr>
          <w:lang w:val="en-IN"/>
        </w:rPr>
      </w:pPr>
    </w:p>
    <w:p w14:paraId="277804E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 Tab 4: Alerts (persistent + email) --------------------</w:t>
      </w:r>
    </w:p>
    <w:p w14:paraId="4260E92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gramStart"/>
      <w:r w:rsidRPr="003B2F12">
        <w:rPr>
          <w:lang w:val="en-IN"/>
        </w:rPr>
        <w:t>tabs[</w:t>
      </w:r>
      <w:proofErr w:type="gramEnd"/>
      <w:r w:rsidRPr="003B2F12">
        <w:rPr>
          <w:lang w:val="en-IN"/>
        </w:rPr>
        <w:t>3]:</w:t>
      </w:r>
    </w:p>
    <w:p w14:paraId="1ADCA7A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</w:t>
      </w:r>
      <w:proofErr w:type="spellStart"/>
      <w:proofErr w:type="gramStart"/>
      <w:r w:rsidRPr="003B2F12">
        <w:rPr>
          <w:lang w:val="en-IN"/>
        </w:rPr>
        <w:t>st.subheader</w:t>
      </w:r>
      <w:proofErr w:type="spellEnd"/>
      <w:proofErr w:type="gramEnd"/>
      <w:r w:rsidRPr="003B2F12">
        <w:rPr>
          <w:lang w:val="en-IN"/>
        </w:rPr>
        <w:t>("Real-Time Stock &amp; Deal Alerts")</w:t>
      </w:r>
    </w:p>
    <w:p w14:paraId="1E19680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("Subscribe to alerts (persistent). Provide an email to get email notifications when a product is restocked.")</w:t>
      </w:r>
    </w:p>
    <w:p w14:paraId="4FB86F4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col1, col2 = </w:t>
      </w:r>
      <w:proofErr w:type="spellStart"/>
      <w:proofErr w:type="gramStart"/>
      <w:r w:rsidRPr="003B2F12">
        <w:rPr>
          <w:lang w:val="en-IN"/>
        </w:rPr>
        <w:t>st.columns</w:t>
      </w:r>
      <w:proofErr w:type="spellEnd"/>
      <w:proofErr w:type="gramEnd"/>
      <w:r w:rsidRPr="003B2F12">
        <w:rPr>
          <w:lang w:val="en-IN"/>
        </w:rPr>
        <w:t>([0.6, 0.4])</w:t>
      </w:r>
    </w:p>
    <w:p w14:paraId="7192642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with col1:</w:t>
      </w:r>
    </w:p>
    <w:p w14:paraId="181989E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sub_prod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"Product to subscribe", value="XYZ Shampoo")</w:t>
      </w:r>
    </w:p>
    <w:p w14:paraId="26CB68D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sub_city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"City for alerts", value=city)</w:t>
      </w:r>
    </w:p>
    <w:p w14:paraId="64829DE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sub_email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"Your email (optional, for notifications)", value="")</w:t>
      </w:r>
    </w:p>
    <w:p w14:paraId="01EFB86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proofErr w:type="gramStart"/>
      <w:r w:rsidRPr="003B2F12">
        <w:rPr>
          <w:lang w:val="en-IN"/>
        </w:rPr>
        <w:t>st.button</w:t>
      </w:r>
      <w:proofErr w:type="spellEnd"/>
      <w:proofErr w:type="gramEnd"/>
      <w:r w:rsidRPr="003B2F12">
        <w:rPr>
          <w:lang w:val="en-IN"/>
        </w:rPr>
        <w:t>("Subscribe"):</w:t>
      </w:r>
    </w:p>
    <w:p w14:paraId="6481FDF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res = </w:t>
      </w:r>
      <w:proofErr w:type="spellStart"/>
      <w:r w:rsidRPr="003B2F12">
        <w:rPr>
          <w:lang w:val="en-IN"/>
        </w:rPr>
        <w:t>subscribe_</w:t>
      </w:r>
      <w:proofErr w:type="gramStart"/>
      <w:r w:rsidRPr="003B2F12">
        <w:rPr>
          <w:lang w:val="en-IN"/>
        </w:rPr>
        <w:t>alert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sub_prod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sub_city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sub_</w:t>
      </w:r>
      <w:proofErr w:type="gramStart"/>
      <w:r w:rsidRPr="003B2F12">
        <w:rPr>
          <w:lang w:val="en-IN"/>
        </w:rPr>
        <w:t>email.strip</w:t>
      </w:r>
      <w:proofErr w:type="spellEnd"/>
      <w:proofErr w:type="gramEnd"/>
      <w:r w:rsidRPr="003B2F12">
        <w:rPr>
          <w:lang w:val="en-IN"/>
        </w:rPr>
        <w:t>() or None)</w:t>
      </w:r>
    </w:p>
    <w:p w14:paraId="69F8CF9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(res["message"])</w:t>
      </w:r>
    </w:p>
    <w:p w14:paraId="093FA833" w14:textId="77777777" w:rsidR="003B2F12" w:rsidRPr="003B2F12" w:rsidRDefault="003B2F12" w:rsidP="003B2F12">
      <w:pPr>
        <w:rPr>
          <w:lang w:val="en-IN"/>
        </w:rPr>
      </w:pPr>
    </w:p>
    <w:p w14:paraId="6A245AA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with col2:</w:t>
      </w:r>
    </w:p>
    <w:p w14:paraId="0FB7C13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sim_prod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"Simulate restock product", value="XYZ Shampoo")</w:t>
      </w:r>
    </w:p>
    <w:p w14:paraId="177C4C6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sim_store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st.number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"Store ID to restock", value=1, </w:t>
      </w:r>
      <w:proofErr w:type="spellStart"/>
      <w:r w:rsidRPr="003B2F12">
        <w:rPr>
          <w:lang w:val="en-IN"/>
        </w:rPr>
        <w:t>min_value</w:t>
      </w:r>
      <w:proofErr w:type="spellEnd"/>
      <w:r w:rsidRPr="003B2F12">
        <w:rPr>
          <w:lang w:val="en-IN"/>
        </w:rPr>
        <w:t>=1, step=1)</w:t>
      </w:r>
    </w:p>
    <w:p w14:paraId="168CA53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proofErr w:type="gramStart"/>
      <w:r w:rsidRPr="003B2F12">
        <w:rPr>
          <w:lang w:val="en-IN"/>
        </w:rPr>
        <w:t>st.button</w:t>
      </w:r>
      <w:proofErr w:type="spellEnd"/>
      <w:proofErr w:type="gramEnd"/>
      <w:r w:rsidRPr="003B2F12">
        <w:rPr>
          <w:lang w:val="en-IN"/>
        </w:rPr>
        <w:t>("Simulate Restock"):</w:t>
      </w:r>
    </w:p>
    <w:p w14:paraId="2CAB5B5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res = </w:t>
      </w:r>
      <w:proofErr w:type="spellStart"/>
      <w:r w:rsidRPr="003B2F12">
        <w:rPr>
          <w:lang w:val="en-IN"/>
        </w:rPr>
        <w:t>simulate_</w:t>
      </w:r>
      <w:proofErr w:type="gramStart"/>
      <w:r w:rsidRPr="003B2F12">
        <w:rPr>
          <w:lang w:val="en-IN"/>
        </w:rPr>
        <w:t>restock</w:t>
      </w:r>
      <w:proofErr w:type="spellEnd"/>
      <w:r w:rsidRPr="003B2F12">
        <w:rPr>
          <w:lang w:val="en-IN"/>
        </w:rPr>
        <w:t>(</w:t>
      </w:r>
      <w:proofErr w:type="spellStart"/>
      <w:proofErr w:type="gramEnd"/>
      <w:r w:rsidRPr="003B2F12">
        <w:rPr>
          <w:lang w:val="en-IN"/>
        </w:rPr>
        <w:t>sim_prod</w:t>
      </w:r>
      <w:proofErr w:type="spellEnd"/>
      <w:r w:rsidRPr="003B2F12">
        <w:rPr>
          <w:lang w:val="en-IN"/>
        </w:rPr>
        <w:t>, int(</w:t>
      </w:r>
      <w:proofErr w:type="spellStart"/>
      <w:r w:rsidRPr="003B2F12">
        <w:rPr>
          <w:lang w:val="en-IN"/>
        </w:rPr>
        <w:t>sim_store</w:t>
      </w:r>
      <w:proofErr w:type="spellEnd"/>
      <w:r w:rsidRPr="003B2F12">
        <w:rPr>
          <w:lang w:val="en-IN"/>
        </w:rPr>
        <w:t>))</w:t>
      </w:r>
    </w:p>
    <w:p w14:paraId="44DB039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(res["message"])</w:t>
      </w:r>
    </w:p>
    <w:p w14:paraId="2124ED61" w14:textId="77777777" w:rsidR="003B2F12" w:rsidRPr="003B2F12" w:rsidRDefault="003B2F12" w:rsidP="003B2F12">
      <w:pPr>
        <w:rPr>
          <w:lang w:val="en-IN"/>
        </w:rPr>
      </w:pPr>
    </w:p>
    <w:p w14:paraId="20B366F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("### Active subscriptions")</w:t>
      </w:r>
    </w:p>
    <w:p w14:paraId="1D81416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subs = </w:t>
      </w:r>
      <w:proofErr w:type="spellStart"/>
      <w:r w:rsidRPr="003B2F12">
        <w:rPr>
          <w:lang w:val="en-IN"/>
        </w:rPr>
        <w:t>get_all_</w:t>
      </w:r>
      <w:proofErr w:type="gramStart"/>
      <w:r w:rsidRPr="003B2F12">
        <w:rPr>
          <w:lang w:val="en-IN"/>
        </w:rPr>
        <w:t>subscriptions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)</w:t>
      </w:r>
    </w:p>
    <w:p w14:paraId="02B7176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if subs:</w:t>
      </w:r>
    </w:p>
    <w:p w14:paraId="4509EED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df_subs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pd.DataFrame</w:t>
      </w:r>
      <w:proofErr w:type="spellEnd"/>
      <w:proofErr w:type="gramEnd"/>
      <w:r w:rsidRPr="003B2F12">
        <w:rPr>
          <w:lang w:val="en-IN"/>
        </w:rPr>
        <w:t>(subs)</w:t>
      </w:r>
    </w:p>
    <w:p w14:paraId="291B68F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st.dataframe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df_subs</w:t>
      </w:r>
      <w:proofErr w:type="spellEnd"/>
      <w:r w:rsidRPr="003B2F12">
        <w:rPr>
          <w:lang w:val="en-IN"/>
        </w:rPr>
        <w:t xml:space="preserve">, </w:t>
      </w:r>
      <w:proofErr w:type="spellStart"/>
      <w:r w:rsidRPr="003B2F12">
        <w:rPr>
          <w:lang w:val="en-IN"/>
        </w:rPr>
        <w:t>use_container_width</w:t>
      </w:r>
      <w:proofErr w:type="spellEnd"/>
      <w:r w:rsidRPr="003B2F12">
        <w:rPr>
          <w:lang w:val="en-IN"/>
        </w:rPr>
        <w:t>=True)</w:t>
      </w:r>
    </w:p>
    <w:p w14:paraId="1B96E6E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to_unsub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st.number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"Unsubscribe alert id (enter id from table)", value=0, </w:t>
      </w:r>
      <w:proofErr w:type="spellStart"/>
      <w:r w:rsidRPr="003B2F12">
        <w:rPr>
          <w:lang w:val="en-IN"/>
        </w:rPr>
        <w:t>min_value</w:t>
      </w:r>
      <w:proofErr w:type="spellEnd"/>
      <w:r w:rsidRPr="003B2F12">
        <w:rPr>
          <w:lang w:val="en-IN"/>
        </w:rPr>
        <w:t>=0, step=1)</w:t>
      </w:r>
    </w:p>
    <w:p w14:paraId="072532F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</w:t>
      </w:r>
      <w:proofErr w:type="spellStart"/>
      <w:r w:rsidRPr="003B2F12">
        <w:rPr>
          <w:lang w:val="en-IN"/>
        </w:rPr>
        <w:t>to_unsub</w:t>
      </w:r>
      <w:proofErr w:type="spellEnd"/>
      <w:r w:rsidRPr="003B2F12">
        <w:rPr>
          <w:lang w:val="en-IN"/>
        </w:rPr>
        <w:t>:</w:t>
      </w:r>
    </w:p>
    <w:p w14:paraId="3920072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unsubscribe_alert</w:t>
      </w:r>
      <w:proofErr w:type="spellEnd"/>
      <w:r w:rsidRPr="003B2F12">
        <w:rPr>
          <w:lang w:val="en-IN"/>
        </w:rPr>
        <w:t>(int(</w:t>
      </w:r>
      <w:proofErr w:type="spellStart"/>
      <w:r w:rsidRPr="003B2F12">
        <w:rPr>
          <w:lang w:val="en-IN"/>
        </w:rPr>
        <w:t>to_unsub</w:t>
      </w:r>
      <w:proofErr w:type="spellEnd"/>
      <w:proofErr w:type="gramStart"/>
      <w:r w:rsidRPr="003B2F12">
        <w:rPr>
          <w:lang w:val="en-IN"/>
        </w:rPr>
        <w:t>))[</w:t>
      </w:r>
      <w:proofErr w:type="gramEnd"/>
      <w:r w:rsidRPr="003B2F12">
        <w:rPr>
          <w:lang w:val="en-IN"/>
        </w:rPr>
        <w:t>"message"])</w:t>
      </w:r>
    </w:p>
    <w:p w14:paraId="1CBFB84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else:</w:t>
      </w:r>
    </w:p>
    <w:p w14:paraId="020CD2A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gramStart"/>
      <w:r w:rsidRPr="003B2F12">
        <w:rPr>
          <w:lang w:val="en-IN"/>
        </w:rPr>
        <w:t>st.info(</w:t>
      </w:r>
      <w:proofErr w:type="gramEnd"/>
      <w:r w:rsidRPr="003B2F12">
        <w:rPr>
          <w:lang w:val="en-IN"/>
        </w:rPr>
        <w:t>"No subscriptions yet.")</w:t>
      </w:r>
    </w:p>
    <w:p w14:paraId="40FA5B96" w14:textId="77777777" w:rsidR="003B2F12" w:rsidRPr="003B2F12" w:rsidRDefault="003B2F12" w:rsidP="003B2F12">
      <w:pPr>
        <w:rPr>
          <w:lang w:val="en-IN"/>
        </w:rPr>
      </w:pPr>
    </w:p>
    <w:p w14:paraId="5F985A3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st.caption</w:t>
      </w:r>
      <w:proofErr w:type="spellEnd"/>
      <w:proofErr w:type="gramEnd"/>
      <w:r w:rsidRPr="003B2F12">
        <w:rPr>
          <w:lang w:val="en-IN"/>
        </w:rPr>
        <w:t xml:space="preserve">("Notes: Emails require EMAIL_SENDER and EMAIL_PASS set </w:t>
      </w:r>
      <w:proofErr w:type="gramStart"/>
      <w:r w:rsidRPr="003B2F12">
        <w:rPr>
          <w:lang w:val="en-IN"/>
        </w:rPr>
        <w:t>in .env</w:t>
      </w:r>
      <w:proofErr w:type="gramEnd"/>
      <w:r w:rsidRPr="003B2F12">
        <w:rPr>
          <w:lang w:val="en-IN"/>
        </w:rPr>
        <w:t>. Use app passwords for Gmail.")</w:t>
      </w:r>
    </w:p>
    <w:p w14:paraId="72C8EC54" w14:textId="77777777" w:rsidR="003B2F12" w:rsidRPr="003B2F12" w:rsidRDefault="003B2F12" w:rsidP="003B2F12">
      <w:pPr>
        <w:rPr>
          <w:lang w:val="en-IN"/>
        </w:rPr>
      </w:pPr>
    </w:p>
    <w:p w14:paraId="211F4D4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 Tab 5: Chatbot (with RAG) --------------------</w:t>
      </w:r>
    </w:p>
    <w:p w14:paraId="48E3581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with </w:t>
      </w:r>
      <w:proofErr w:type="gramStart"/>
      <w:r w:rsidRPr="003B2F12">
        <w:rPr>
          <w:lang w:val="en-IN"/>
        </w:rPr>
        <w:t>tabs[</w:t>
      </w:r>
      <w:proofErr w:type="gramEnd"/>
      <w:r w:rsidRPr="003B2F12">
        <w:rPr>
          <w:lang w:val="en-IN"/>
        </w:rPr>
        <w:t>4]:</w:t>
      </w:r>
    </w:p>
    <w:p w14:paraId="54B7E511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st.subheader</w:t>
      </w:r>
      <w:proofErr w:type="spellEnd"/>
      <w:proofErr w:type="gramEnd"/>
      <w:r w:rsidRPr="003B2F12">
        <w:rPr>
          <w:lang w:val="en-IN"/>
        </w:rPr>
        <w:t>("Voice + AI Chatbot Assistant (with RAG document QA)")</w:t>
      </w:r>
    </w:p>
    <w:p w14:paraId="2DDB8E2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proofErr w:type="gramStart"/>
      <w:r w:rsidRPr="003B2F12">
        <w:rPr>
          <w:lang w:val="en-IN"/>
        </w:rPr>
        <w:t>st.caption</w:t>
      </w:r>
      <w:proofErr w:type="spellEnd"/>
      <w:proofErr w:type="gramEnd"/>
      <w:r w:rsidRPr="003B2F12">
        <w:rPr>
          <w:lang w:val="en-IN"/>
        </w:rPr>
        <w:t>("You can upload a PDF/DOCX/TXT and then ask questions about it. The chatbot still has store tools too.")</w:t>
      </w:r>
    </w:p>
    <w:p w14:paraId="5AEA1562" w14:textId="77777777" w:rsidR="003B2F12" w:rsidRPr="003B2F12" w:rsidRDefault="003B2F12" w:rsidP="003B2F12">
      <w:pPr>
        <w:rPr>
          <w:lang w:val="en-IN"/>
        </w:rPr>
      </w:pPr>
    </w:p>
    <w:p w14:paraId="614343E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uploaded_file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st.file</w:t>
      </w:r>
      <w:proofErr w:type="gramEnd"/>
      <w:r w:rsidRPr="003B2F12">
        <w:rPr>
          <w:lang w:val="en-IN"/>
        </w:rPr>
        <w:t>_</w:t>
      </w:r>
      <w:proofErr w:type="gramStart"/>
      <w:r w:rsidRPr="003B2F12">
        <w:rPr>
          <w:lang w:val="en-IN"/>
        </w:rPr>
        <w:t>uploader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"Upload PDF, DOCX, or TXT (optional)", type=["</w:t>
      </w:r>
      <w:proofErr w:type="spellStart"/>
      <w:r w:rsidRPr="003B2F12">
        <w:rPr>
          <w:lang w:val="en-IN"/>
        </w:rPr>
        <w:t>pdf","docx","txt</w:t>
      </w:r>
      <w:proofErr w:type="spellEnd"/>
      <w:r w:rsidRPr="003B2F12">
        <w:rPr>
          <w:lang w:val="en-IN"/>
        </w:rPr>
        <w:t>"])</w:t>
      </w:r>
    </w:p>
    <w:p w14:paraId="6C9156C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if </w:t>
      </w:r>
      <w:proofErr w:type="spellStart"/>
      <w:r w:rsidRPr="003B2F12">
        <w:rPr>
          <w:lang w:val="en-IN"/>
        </w:rPr>
        <w:t>uploaded_file</w:t>
      </w:r>
      <w:proofErr w:type="spellEnd"/>
      <w:r w:rsidRPr="003B2F12">
        <w:rPr>
          <w:lang w:val="en-IN"/>
        </w:rPr>
        <w:t>:</w:t>
      </w:r>
    </w:p>
    <w:p w14:paraId="1EB9EF6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save_path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f"uploaded</w:t>
      </w:r>
      <w:proofErr w:type="spellEnd"/>
      <w:r w:rsidRPr="003B2F12">
        <w:rPr>
          <w:lang w:val="en-IN"/>
        </w:rPr>
        <w:t>_{uploaded_file.name}"</w:t>
      </w:r>
    </w:p>
    <w:p w14:paraId="5E22DCD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with </w:t>
      </w:r>
      <w:proofErr w:type="gramStart"/>
      <w:r w:rsidRPr="003B2F12">
        <w:rPr>
          <w:lang w:val="en-IN"/>
        </w:rPr>
        <w:t>open(</w:t>
      </w:r>
      <w:proofErr w:type="spellStart"/>
      <w:proofErr w:type="gramEnd"/>
      <w:r w:rsidRPr="003B2F12">
        <w:rPr>
          <w:lang w:val="en-IN"/>
        </w:rPr>
        <w:t>save_path</w:t>
      </w:r>
      <w:proofErr w:type="spellEnd"/>
      <w:r w:rsidRPr="003B2F12">
        <w:rPr>
          <w:lang w:val="en-IN"/>
        </w:rPr>
        <w:t>, "</w:t>
      </w:r>
      <w:proofErr w:type="spellStart"/>
      <w:r w:rsidRPr="003B2F12">
        <w:rPr>
          <w:lang w:val="en-IN"/>
        </w:rPr>
        <w:t>wb</w:t>
      </w:r>
      <w:proofErr w:type="spellEnd"/>
      <w:r w:rsidRPr="003B2F12">
        <w:rPr>
          <w:lang w:val="en-IN"/>
        </w:rPr>
        <w:t>") as f:</w:t>
      </w:r>
    </w:p>
    <w:p w14:paraId="7A7E554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f.write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uploaded_</w:t>
      </w:r>
      <w:proofErr w:type="gramStart"/>
      <w:r w:rsidRPr="003B2F12">
        <w:rPr>
          <w:lang w:val="en-IN"/>
        </w:rPr>
        <w:t>file.read</w:t>
      </w:r>
      <w:proofErr w:type="spellEnd"/>
      <w:proofErr w:type="gramEnd"/>
      <w:r w:rsidRPr="003B2F12">
        <w:rPr>
          <w:lang w:val="en-IN"/>
        </w:rPr>
        <w:t>())</w:t>
      </w:r>
    </w:p>
    <w:p w14:paraId="5B9A81B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gramStart"/>
      <w:r w:rsidRPr="003B2F12">
        <w:rPr>
          <w:lang w:val="en-IN"/>
        </w:rPr>
        <w:t>st.info(</w:t>
      </w:r>
      <w:proofErr w:type="gramEnd"/>
      <w:r w:rsidRPr="003B2F12">
        <w:rPr>
          <w:lang w:val="en-IN"/>
        </w:rPr>
        <w:t xml:space="preserve">"Indexing uploaded document (this may take a few </w:t>
      </w:r>
      <w:proofErr w:type="gramStart"/>
      <w:r w:rsidRPr="003B2F12">
        <w:rPr>
          <w:lang w:val="en-IN"/>
        </w:rPr>
        <w:t>seconds)...</w:t>
      </w:r>
      <w:proofErr w:type="gramEnd"/>
      <w:r w:rsidRPr="003B2F12">
        <w:rPr>
          <w:lang w:val="en-IN"/>
        </w:rPr>
        <w:t>")</w:t>
      </w:r>
    </w:p>
    <w:p w14:paraId="516E821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 xml:space="preserve"> = </w:t>
      </w:r>
      <w:proofErr w:type="spellStart"/>
      <w:r w:rsidRPr="003B2F12">
        <w:rPr>
          <w:lang w:val="en-IN"/>
        </w:rPr>
        <w:t>build_rag_index</w:t>
      </w:r>
      <w:proofErr w:type="spell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save_path</w:t>
      </w:r>
      <w:proofErr w:type="spellEnd"/>
      <w:r w:rsidRPr="003B2F12">
        <w:rPr>
          <w:lang w:val="en-IN"/>
        </w:rPr>
        <w:t>)</w:t>
      </w:r>
    </w:p>
    <w:p w14:paraId="1780E8C6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st.success</w:t>
      </w:r>
      <w:proofErr w:type="spellEnd"/>
      <w:proofErr w:type="gramEnd"/>
      <w:r w:rsidRPr="003B2F12">
        <w:rPr>
          <w:lang w:val="en-IN"/>
        </w:rPr>
        <w:t>(</w:t>
      </w:r>
      <w:proofErr w:type="spellStart"/>
      <w:r w:rsidRPr="003B2F12">
        <w:rPr>
          <w:lang w:val="en-IN"/>
        </w:rPr>
        <w:t>msg</w:t>
      </w:r>
      <w:proofErr w:type="spellEnd"/>
      <w:r w:rsidRPr="003B2F12">
        <w:rPr>
          <w:lang w:val="en-IN"/>
        </w:rPr>
        <w:t>["message"])</w:t>
      </w:r>
    </w:p>
    <w:p w14:paraId="476EAD8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</w:t>
      </w:r>
      <w:proofErr w:type="spellStart"/>
      <w:proofErr w:type="gramStart"/>
      <w:r w:rsidRPr="003B2F12">
        <w:rPr>
          <w:lang w:val="en-IN"/>
        </w:rPr>
        <w:t>st.session</w:t>
      </w:r>
      <w:proofErr w:type="gramEnd"/>
      <w:r w:rsidRPr="003B2F12">
        <w:rPr>
          <w:lang w:val="en-IN"/>
        </w:rPr>
        <w:t>_state</w:t>
      </w:r>
      <w:proofErr w:type="spellEnd"/>
      <w:r w:rsidRPr="003B2F12">
        <w:rPr>
          <w:lang w:val="en-IN"/>
        </w:rPr>
        <w:t>["</w:t>
      </w:r>
      <w:proofErr w:type="spellStart"/>
      <w:r w:rsidRPr="003B2F12">
        <w:rPr>
          <w:lang w:val="en-IN"/>
        </w:rPr>
        <w:t>uploaded_file_path</w:t>
      </w:r>
      <w:proofErr w:type="spellEnd"/>
      <w:r w:rsidRPr="003B2F12">
        <w:rPr>
          <w:lang w:val="en-IN"/>
        </w:rPr>
        <w:t xml:space="preserve">"] = </w:t>
      </w:r>
      <w:proofErr w:type="spellStart"/>
      <w:r w:rsidRPr="003B2F12">
        <w:rPr>
          <w:lang w:val="en-IN"/>
        </w:rPr>
        <w:t>save_path</w:t>
      </w:r>
      <w:proofErr w:type="spellEnd"/>
    </w:p>
    <w:p w14:paraId="7C04C7D8" w14:textId="77777777" w:rsidR="003B2F12" w:rsidRPr="003B2F12" w:rsidRDefault="003B2F12" w:rsidP="003B2F12">
      <w:pPr>
        <w:rPr>
          <w:lang w:val="en-IN"/>
        </w:rPr>
      </w:pPr>
    </w:p>
    <w:p w14:paraId="5E73B09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</w:t>
      </w:r>
      <w:proofErr w:type="spellStart"/>
      <w:r w:rsidRPr="003B2F12">
        <w:rPr>
          <w:lang w:val="en-IN"/>
        </w:rPr>
        <w:t>use_doc_only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st.checkbox</w:t>
      </w:r>
      <w:proofErr w:type="spellEnd"/>
      <w:proofErr w:type="gramEnd"/>
      <w:r w:rsidRPr="003B2F12">
        <w:rPr>
          <w:lang w:val="en-IN"/>
        </w:rPr>
        <w:t>("Answer from uploaded document only (skip store tools)", value=False)</w:t>
      </w:r>
    </w:p>
    <w:p w14:paraId="17497156" w14:textId="77777777" w:rsidR="003B2F12" w:rsidRPr="003B2F12" w:rsidRDefault="003B2F12" w:rsidP="003B2F12">
      <w:pPr>
        <w:rPr>
          <w:lang w:val="en-IN"/>
        </w:rPr>
      </w:pPr>
    </w:p>
    <w:p w14:paraId="778DAEB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query = </w:t>
      </w:r>
      <w:proofErr w:type="spellStart"/>
      <w:r w:rsidRPr="003B2F12">
        <w:rPr>
          <w:lang w:val="en-IN"/>
        </w:rPr>
        <w:t>st.text_</w:t>
      </w:r>
      <w:proofErr w:type="gramStart"/>
      <w:r w:rsidRPr="003B2F12">
        <w:rPr>
          <w:lang w:val="en-IN"/>
        </w:rPr>
        <w:t>input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>"Your message")</w:t>
      </w:r>
    </w:p>
    <w:p w14:paraId="1175288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if </w:t>
      </w:r>
      <w:proofErr w:type="spellStart"/>
      <w:proofErr w:type="gramStart"/>
      <w:r w:rsidRPr="003B2F12">
        <w:rPr>
          <w:lang w:val="en-IN"/>
        </w:rPr>
        <w:t>st.button</w:t>
      </w:r>
      <w:proofErr w:type="spellEnd"/>
      <w:proofErr w:type="gramEnd"/>
      <w:r w:rsidRPr="003B2F12">
        <w:rPr>
          <w:lang w:val="en-IN"/>
        </w:rPr>
        <w:t xml:space="preserve">("Ask </w:t>
      </w:r>
      <w:r w:rsidRPr="003B2F12">
        <w:rPr>
          <w:rFonts w:ascii="Segoe UI Emoji" w:hAnsi="Segoe UI Emoji" w:cs="Segoe UI Emoji"/>
          <w:lang w:val="en-IN"/>
        </w:rPr>
        <w:t>🤖</w:t>
      </w:r>
      <w:r w:rsidRPr="003B2F12">
        <w:rPr>
          <w:lang w:val="en-IN"/>
        </w:rPr>
        <w:t>"):</w:t>
      </w:r>
    </w:p>
    <w:p w14:paraId="569FBE58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if not </w:t>
      </w:r>
      <w:proofErr w:type="spellStart"/>
      <w:proofErr w:type="gramStart"/>
      <w:r w:rsidRPr="003B2F12">
        <w:rPr>
          <w:lang w:val="en-IN"/>
        </w:rPr>
        <w:t>query.strip</w:t>
      </w:r>
      <w:proofErr w:type="spellEnd"/>
      <w:proofErr w:type="gramEnd"/>
      <w:r w:rsidRPr="003B2F12">
        <w:rPr>
          <w:lang w:val="en-IN"/>
        </w:rPr>
        <w:t>():</w:t>
      </w:r>
    </w:p>
    <w:p w14:paraId="49561BD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</w:t>
      </w:r>
      <w:proofErr w:type="spellStart"/>
      <w:proofErr w:type="gramStart"/>
      <w:r w:rsidRPr="003B2F12">
        <w:rPr>
          <w:lang w:val="en-IN"/>
        </w:rPr>
        <w:t>st.warning</w:t>
      </w:r>
      <w:proofErr w:type="spellEnd"/>
      <w:proofErr w:type="gramEnd"/>
      <w:r w:rsidRPr="003B2F12">
        <w:rPr>
          <w:lang w:val="en-IN"/>
        </w:rPr>
        <w:t xml:space="preserve">("Type something first </w:t>
      </w:r>
      <w:r w:rsidRPr="003B2F12">
        <w:rPr>
          <w:rFonts w:ascii="Segoe UI Emoji" w:hAnsi="Segoe UI Emoji" w:cs="Segoe UI Emoji"/>
          <w:lang w:val="en-IN"/>
        </w:rPr>
        <w:t>🙂</w:t>
      </w:r>
      <w:r w:rsidRPr="003B2F12">
        <w:rPr>
          <w:lang w:val="en-IN"/>
        </w:rPr>
        <w:t>")</w:t>
      </w:r>
    </w:p>
    <w:p w14:paraId="0778150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else:</w:t>
      </w:r>
    </w:p>
    <w:p w14:paraId="24CC61C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if </w:t>
      </w:r>
      <w:proofErr w:type="spellStart"/>
      <w:r w:rsidRPr="003B2F12">
        <w:rPr>
          <w:lang w:val="en-IN"/>
        </w:rPr>
        <w:t>use_doc_only</w:t>
      </w:r>
      <w:proofErr w:type="spellEnd"/>
      <w:r w:rsidRPr="003B2F12">
        <w:rPr>
          <w:lang w:val="en-IN"/>
        </w:rPr>
        <w:t>:</w:t>
      </w:r>
    </w:p>
    <w:p w14:paraId="4FD0B34A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answer = </w:t>
      </w:r>
      <w:proofErr w:type="spellStart"/>
      <w:r w:rsidRPr="003B2F12">
        <w:rPr>
          <w:lang w:val="en-IN"/>
        </w:rPr>
        <w:t>query_rag</w:t>
      </w:r>
      <w:proofErr w:type="spellEnd"/>
      <w:r w:rsidRPr="003B2F12">
        <w:rPr>
          <w:lang w:val="en-IN"/>
        </w:rPr>
        <w:t>(query)</w:t>
      </w:r>
    </w:p>
    <w:p w14:paraId="147AF21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("**Answer (document-only</w:t>
      </w:r>
      <w:proofErr w:type="gramStart"/>
      <w:r w:rsidRPr="003B2F12">
        <w:rPr>
          <w:lang w:val="en-IN"/>
        </w:rPr>
        <w:t>):*</w:t>
      </w:r>
      <w:proofErr w:type="gramEnd"/>
      <w:r w:rsidRPr="003B2F12">
        <w:rPr>
          <w:lang w:val="en-IN"/>
        </w:rPr>
        <w:t>*")</w:t>
      </w:r>
    </w:p>
    <w:p w14:paraId="4BA6AF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st.write</w:t>
      </w:r>
      <w:proofErr w:type="spellEnd"/>
      <w:proofErr w:type="gramEnd"/>
      <w:r w:rsidRPr="003B2F12">
        <w:rPr>
          <w:lang w:val="en-IN"/>
        </w:rPr>
        <w:t>(answer)</w:t>
      </w:r>
    </w:p>
    <w:p w14:paraId="54AA9C5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            else:</w:t>
      </w:r>
    </w:p>
    <w:p w14:paraId="303C1B0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with </w:t>
      </w:r>
      <w:proofErr w:type="spellStart"/>
      <w:proofErr w:type="gramStart"/>
      <w:r w:rsidRPr="003B2F12">
        <w:rPr>
          <w:lang w:val="en-IN"/>
        </w:rPr>
        <w:t>st.spinner</w:t>
      </w:r>
      <w:proofErr w:type="spellEnd"/>
      <w:proofErr w:type="gramEnd"/>
      <w:r w:rsidRPr="003B2F12">
        <w:rPr>
          <w:lang w:val="en-IN"/>
        </w:rPr>
        <w:t>("Thinking..."):</w:t>
      </w:r>
    </w:p>
    <w:p w14:paraId="0CE4E310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    answer = </w:t>
      </w:r>
      <w:proofErr w:type="spellStart"/>
      <w:r w:rsidRPr="003B2F12">
        <w:rPr>
          <w:lang w:val="en-IN"/>
        </w:rPr>
        <w:t>run_agent</w:t>
      </w:r>
      <w:proofErr w:type="spellEnd"/>
      <w:r w:rsidRPr="003B2F12">
        <w:rPr>
          <w:lang w:val="en-IN"/>
        </w:rPr>
        <w:t>(query)</w:t>
      </w:r>
    </w:p>
    <w:p w14:paraId="43E78D4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st.markdown</w:t>
      </w:r>
      <w:proofErr w:type="spellEnd"/>
      <w:proofErr w:type="gramEnd"/>
      <w:r w:rsidRPr="003B2F12">
        <w:rPr>
          <w:lang w:val="en-IN"/>
        </w:rPr>
        <w:t>("**</w:t>
      </w:r>
      <w:proofErr w:type="gramStart"/>
      <w:r w:rsidRPr="003B2F12">
        <w:rPr>
          <w:lang w:val="en-IN"/>
        </w:rPr>
        <w:t>Assistant:*</w:t>
      </w:r>
      <w:proofErr w:type="gramEnd"/>
      <w:r w:rsidRPr="003B2F12">
        <w:rPr>
          <w:lang w:val="en-IN"/>
        </w:rPr>
        <w:t>*")</w:t>
      </w:r>
    </w:p>
    <w:p w14:paraId="25243DBB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            </w:t>
      </w:r>
      <w:proofErr w:type="spellStart"/>
      <w:proofErr w:type="gramStart"/>
      <w:r w:rsidRPr="003B2F12">
        <w:rPr>
          <w:lang w:val="en-IN"/>
        </w:rPr>
        <w:t>st.write</w:t>
      </w:r>
      <w:proofErr w:type="spellEnd"/>
      <w:proofErr w:type="gramEnd"/>
      <w:r w:rsidRPr="003B2F12">
        <w:rPr>
          <w:lang w:val="en-IN"/>
        </w:rPr>
        <w:t>(answer)</w:t>
      </w:r>
    </w:p>
    <w:p w14:paraId="7A60ED58" w14:textId="77777777" w:rsidR="003B2F12" w:rsidRPr="003B2F12" w:rsidRDefault="003B2F12" w:rsidP="003B2F12">
      <w:pPr>
        <w:rPr>
          <w:lang w:val="en-IN"/>
        </w:rPr>
      </w:pPr>
    </w:p>
    <w:p w14:paraId="737E54EF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------------------------------ end app.py ------------------------------</w:t>
      </w:r>
    </w:p>
    <w:p w14:paraId="508D3A5A" w14:textId="77777777" w:rsidR="003B2F12" w:rsidRPr="003B2F12" w:rsidRDefault="003B2F12" w:rsidP="003B2F12">
      <w:pPr>
        <w:rPr>
          <w:lang w:val="en-IN"/>
        </w:rPr>
      </w:pPr>
    </w:p>
    <w:p w14:paraId="028F1E85" w14:textId="55046D54" w:rsidR="00796498" w:rsidRPr="00796498" w:rsidRDefault="00796498" w:rsidP="003B2F12">
      <w:pPr>
        <w:rPr>
          <w:lang w:val="en-IN"/>
        </w:rPr>
      </w:pPr>
    </w:p>
    <w:p w14:paraId="25A60B1D" w14:textId="5EF1BCEF" w:rsidR="00796498" w:rsidRDefault="00796498" w:rsidP="00796498">
      <w:pPr>
        <w:rPr>
          <w:b/>
          <w:bCs/>
          <w:lang w:val="en-IN"/>
        </w:rPr>
      </w:pPr>
      <w:r>
        <w:rPr>
          <w:b/>
          <w:bCs/>
          <w:lang w:val="en-IN"/>
        </w:rPr>
        <w:t>STEP 5:</w:t>
      </w:r>
    </w:p>
    <w:p w14:paraId="69B6F999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# STEP 5: Start 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 xml:space="preserve"> (and optional </w:t>
      </w:r>
      <w:proofErr w:type="spellStart"/>
      <w:r w:rsidRPr="003B2F12">
        <w:rPr>
          <w:lang w:val="en-IN"/>
        </w:rPr>
        <w:t>ngrok</w:t>
      </w:r>
      <w:proofErr w:type="spellEnd"/>
      <w:r w:rsidRPr="003B2F12">
        <w:rPr>
          <w:lang w:val="en-IN"/>
        </w:rPr>
        <w:t>)</w:t>
      </w:r>
    </w:p>
    <w:p w14:paraId="2B924E8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getpass</w:t>
      </w:r>
      <w:proofErr w:type="spellEnd"/>
    </w:p>
    <w:p w14:paraId="26DAFDB7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import subprocess, time</w:t>
      </w:r>
    </w:p>
    <w:p w14:paraId="3A440E3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from </w:t>
      </w:r>
      <w:proofErr w:type="spellStart"/>
      <w:r w:rsidRPr="003B2F12">
        <w:rPr>
          <w:lang w:val="en-IN"/>
        </w:rPr>
        <w:t>pyngrok</w:t>
      </w:r>
      <w:proofErr w:type="spellEnd"/>
      <w:r w:rsidRPr="003B2F12">
        <w:rPr>
          <w:lang w:val="en-IN"/>
        </w:rPr>
        <w:t xml:space="preserve"> import </w:t>
      </w:r>
      <w:proofErr w:type="spellStart"/>
      <w:r w:rsidRPr="003B2F12">
        <w:rPr>
          <w:lang w:val="en-IN"/>
        </w:rPr>
        <w:t>ngrok</w:t>
      </w:r>
      <w:proofErr w:type="spellEnd"/>
    </w:p>
    <w:p w14:paraId="5FE1A79F" w14:textId="77777777" w:rsidR="003B2F12" w:rsidRPr="003B2F12" w:rsidRDefault="003B2F12" w:rsidP="003B2F12">
      <w:pPr>
        <w:rPr>
          <w:lang w:val="en-IN"/>
        </w:rPr>
      </w:pPr>
    </w:p>
    <w:p w14:paraId="6EE86A95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NGROK_TOKEN = </w:t>
      </w:r>
      <w:proofErr w:type="spellStart"/>
      <w:proofErr w:type="gramStart"/>
      <w:r w:rsidRPr="003B2F12">
        <w:rPr>
          <w:lang w:val="en-IN"/>
        </w:rPr>
        <w:t>getpass</w:t>
      </w:r>
      <w:proofErr w:type="spellEnd"/>
      <w:r w:rsidRPr="003B2F12">
        <w:rPr>
          <w:lang w:val="en-IN"/>
        </w:rPr>
        <w:t>(</w:t>
      </w:r>
      <w:proofErr w:type="gramEnd"/>
      <w:r w:rsidRPr="003B2F12">
        <w:rPr>
          <w:lang w:val="en-IN"/>
        </w:rPr>
        <w:t xml:space="preserve">"Paste your </w:t>
      </w:r>
      <w:proofErr w:type="spellStart"/>
      <w:r w:rsidRPr="003B2F12">
        <w:rPr>
          <w:lang w:val="en-IN"/>
        </w:rPr>
        <w:t>ngrok</w:t>
      </w:r>
      <w:proofErr w:type="spellEnd"/>
      <w:r w:rsidRPr="003B2F12">
        <w:rPr>
          <w:lang w:val="en-IN"/>
        </w:rPr>
        <w:t xml:space="preserve"> </w:t>
      </w:r>
      <w:proofErr w:type="spellStart"/>
      <w:r w:rsidRPr="003B2F12">
        <w:rPr>
          <w:lang w:val="en-IN"/>
        </w:rPr>
        <w:t>authtoken</w:t>
      </w:r>
      <w:proofErr w:type="spellEnd"/>
      <w:r w:rsidRPr="003B2F12">
        <w:rPr>
          <w:lang w:val="en-IN"/>
        </w:rPr>
        <w:t xml:space="preserve"> (or press Enter to skip): ")</w:t>
      </w:r>
    </w:p>
    <w:p w14:paraId="654DBE9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if NGROK_TOKEN:</w:t>
      </w:r>
    </w:p>
    <w:p w14:paraId="729515B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    # </w:t>
      </w:r>
      <w:proofErr w:type="gramStart"/>
      <w:r w:rsidRPr="003B2F12">
        <w:rPr>
          <w:lang w:val="en-IN"/>
        </w:rPr>
        <w:t>configure</w:t>
      </w:r>
      <w:proofErr w:type="gramEnd"/>
      <w:r w:rsidRPr="003B2F12">
        <w:rPr>
          <w:lang w:val="en-IN"/>
        </w:rPr>
        <w:t xml:space="preserve"> </w:t>
      </w:r>
      <w:proofErr w:type="spellStart"/>
      <w:r w:rsidRPr="003B2F12">
        <w:rPr>
          <w:lang w:val="en-IN"/>
        </w:rPr>
        <w:t>ngrok</w:t>
      </w:r>
      <w:proofErr w:type="spellEnd"/>
      <w:r w:rsidRPr="003B2F12">
        <w:rPr>
          <w:lang w:val="en-IN"/>
        </w:rPr>
        <w:t xml:space="preserve"> if provided</w:t>
      </w:r>
    </w:p>
    <w:p w14:paraId="5C6E3703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lastRenderedPageBreak/>
        <w:t xml:space="preserve">    </w:t>
      </w:r>
      <w:proofErr w:type="gramStart"/>
      <w:r w:rsidRPr="003B2F12">
        <w:rPr>
          <w:lang w:val="en-IN"/>
        </w:rPr>
        <w:t>!</w:t>
      </w:r>
      <w:proofErr w:type="spellStart"/>
      <w:r w:rsidRPr="003B2F12">
        <w:rPr>
          <w:lang w:val="en-IN"/>
        </w:rPr>
        <w:t>ngrok</w:t>
      </w:r>
      <w:proofErr w:type="spellEnd"/>
      <w:proofErr w:type="gramEnd"/>
      <w:r w:rsidRPr="003B2F12">
        <w:rPr>
          <w:lang w:val="en-IN"/>
        </w:rPr>
        <w:t xml:space="preserve"> config add-</w:t>
      </w:r>
      <w:proofErr w:type="spellStart"/>
      <w:r w:rsidRPr="003B2F12">
        <w:rPr>
          <w:lang w:val="en-IN"/>
        </w:rPr>
        <w:t>authtoken</w:t>
      </w:r>
      <w:proofErr w:type="spellEnd"/>
      <w:r w:rsidRPr="003B2F12">
        <w:rPr>
          <w:lang w:val="en-IN"/>
        </w:rPr>
        <w:t xml:space="preserve"> {NGROK_TOKEN}</w:t>
      </w:r>
    </w:p>
    <w:p w14:paraId="0B4156EB" w14:textId="77777777" w:rsidR="003B2F12" w:rsidRPr="003B2F12" w:rsidRDefault="003B2F12" w:rsidP="003B2F12">
      <w:pPr>
        <w:rPr>
          <w:lang w:val="en-IN"/>
        </w:rPr>
      </w:pPr>
    </w:p>
    <w:p w14:paraId="64B02D44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# Kill previous 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 xml:space="preserve"> processes (ignore errors)</w:t>
      </w:r>
    </w:p>
    <w:p w14:paraId="55C576DF" w14:textId="77777777" w:rsidR="003B2F12" w:rsidRPr="003B2F12" w:rsidRDefault="003B2F12" w:rsidP="003B2F12">
      <w:pPr>
        <w:rPr>
          <w:lang w:val="en-IN"/>
        </w:rPr>
      </w:pPr>
      <w:proofErr w:type="gramStart"/>
      <w:r w:rsidRPr="003B2F12">
        <w:rPr>
          <w:lang w:val="en-IN"/>
        </w:rPr>
        <w:t>!</w:t>
      </w:r>
      <w:proofErr w:type="spellStart"/>
      <w:r w:rsidRPr="003B2F12">
        <w:rPr>
          <w:lang w:val="en-IN"/>
        </w:rPr>
        <w:t>pkill</w:t>
      </w:r>
      <w:proofErr w:type="spellEnd"/>
      <w:proofErr w:type="gramEnd"/>
      <w:r w:rsidRPr="003B2F12">
        <w:rPr>
          <w:lang w:val="en-IN"/>
        </w:rPr>
        <w:t xml:space="preserve"> -f "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 xml:space="preserve"> run app.py" 2&gt;/dev/null || true</w:t>
      </w:r>
    </w:p>
    <w:p w14:paraId="136E3BCE" w14:textId="77777777" w:rsidR="003B2F12" w:rsidRPr="003B2F12" w:rsidRDefault="003B2F12" w:rsidP="003B2F12">
      <w:pPr>
        <w:rPr>
          <w:lang w:val="en-IN"/>
        </w:rPr>
      </w:pPr>
    </w:p>
    <w:p w14:paraId="06F90BCE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# Start 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 xml:space="preserve"> app</w:t>
      </w:r>
    </w:p>
    <w:p w14:paraId="1B4699A2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 xml:space="preserve">proc = </w:t>
      </w:r>
      <w:proofErr w:type="spellStart"/>
      <w:proofErr w:type="gramStart"/>
      <w:r w:rsidRPr="003B2F12">
        <w:rPr>
          <w:lang w:val="en-IN"/>
        </w:rPr>
        <w:t>subprocess.Popen</w:t>
      </w:r>
      <w:proofErr w:type="spellEnd"/>
      <w:proofErr w:type="gramEnd"/>
      <w:r w:rsidRPr="003B2F12">
        <w:rPr>
          <w:lang w:val="en-IN"/>
        </w:rPr>
        <w:t>(["</w:t>
      </w:r>
      <w:proofErr w:type="spellStart"/>
      <w:r w:rsidRPr="003B2F12">
        <w:rPr>
          <w:lang w:val="en-IN"/>
        </w:rPr>
        <w:t>streamlit</w:t>
      </w:r>
      <w:proofErr w:type="spellEnd"/>
      <w:r w:rsidRPr="003B2F12">
        <w:rPr>
          <w:lang w:val="en-IN"/>
        </w:rPr>
        <w:t>", "run", "app.py", "--</w:t>
      </w:r>
      <w:proofErr w:type="spellStart"/>
      <w:proofErr w:type="gramStart"/>
      <w:r w:rsidRPr="003B2F12">
        <w:rPr>
          <w:lang w:val="en-IN"/>
        </w:rPr>
        <w:t>server.port</w:t>
      </w:r>
      <w:proofErr w:type="spellEnd"/>
      <w:proofErr w:type="gramEnd"/>
      <w:r w:rsidRPr="003B2F12">
        <w:rPr>
          <w:lang w:val="en-IN"/>
        </w:rPr>
        <w:t>", "8501"])</w:t>
      </w:r>
    </w:p>
    <w:p w14:paraId="7E808D60" w14:textId="77777777" w:rsidR="003B2F12" w:rsidRPr="003B2F12" w:rsidRDefault="003B2F12" w:rsidP="003B2F12">
      <w:pPr>
        <w:rPr>
          <w:lang w:val="en-IN"/>
        </w:rPr>
      </w:pPr>
    </w:p>
    <w:p w14:paraId="24BC9E8D" w14:textId="77777777" w:rsidR="003B2F12" w:rsidRPr="003B2F12" w:rsidRDefault="003B2F12" w:rsidP="003B2F12">
      <w:pPr>
        <w:rPr>
          <w:lang w:val="en-IN"/>
        </w:rPr>
      </w:pPr>
      <w:r w:rsidRPr="003B2F12">
        <w:rPr>
          <w:lang w:val="en-IN"/>
        </w:rPr>
        <w:t># Wait a moment and create tunnel</w:t>
      </w:r>
    </w:p>
    <w:p w14:paraId="731B58AB" w14:textId="77777777" w:rsidR="003B2F12" w:rsidRPr="003B2F12" w:rsidRDefault="003B2F12" w:rsidP="003B2F12">
      <w:pPr>
        <w:rPr>
          <w:lang w:val="en-IN"/>
        </w:rPr>
      </w:pPr>
      <w:proofErr w:type="spellStart"/>
      <w:proofErr w:type="gramStart"/>
      <w:r w:rsidRPr="003B2F12">
        <w:rPr>
          <w:lang w:val="en-IN"/>
        </w:rPr>
        <w:t>time.sleep</w:t>
      </w:r>
      <w:proofErr w:type="spellEnd"/>
      <w:proofErr w:type="gramEnd"/>
      <w:r w:rsidRPr="003B2F12">
        <w:rPr>
          <w:lang w:val="en-IN"/>
        </w:rPr>
        <w:t>(3)</w:t>
      </w:r>
    </w:p>
    <w:p w14:paraId="7B2582F7" w14:textId="77777777" w:rsidR="003B2F12" w:rsidRPr="003B2F12" w:rsidRDefault="003B2F12" w:rsidP="003B2F12">
      <w:pPr>
        <w:rPr>
          <w:lang w:val="en-IN"/>
        </w:rPr>
      </w:pPr>
      <w:proofErr w:type="spellStart"/>
      <w:r w:rsidRPr="003B2F12">
        <w:rPr>
          <w:lang w:val="en-IN"/>
        </w:rPr>
        <w:t>public_url</w:t>
      </w:r>
      <w:proofErr w:type="spellEnd"/>
      <w:r w:rsidRPr="003B2F12">
        <w:rPr>
          <w:lang w:val="en-IN"/>
        </w:rPr>
        <w:t xml:space="preserve"> = </w:t>
      </w:r>
      <w:proofErr w:type="spellStart"/>
      <w:proofErr w:type="gramStart"/>
      <w:r w:rsidRPr="003B2F12">
        <w:rPr>
          <w:lang w:val="en-IN"/>
        </w:rPr>
        <w:t>ngrok.connect</w:t>
      </w:r>
      <w:proofErr w:type="spellEnd"/>
      <w:proofErr w:type="gramEnd"/>
      <w:r w:rsidRPr="003B2F12">
        <w:rPr>
          <w:lang w:val="en-IN"/>
        </w:rPr>
        <w:t>(8501)</w:t>
      </w:r>
    </w:p>
    <w:p w14:paraId="691E3ED4" w14:textId="77777777" w:rsidR="003B2F12" w:rsidRPr="003B2F12" w:rsidRDefault="003B2F12" w:rsidP="003B2F12">
      <w:pPr>
        <w:rPr>
          <w:lang w:val="en-IN"/>
        </w:rPr>
      </w:pPr>
      <w:proofErr w:type="gramStart"/>
      <w:r w:rsidRPr="003B2F12">
        <w:rPr>
          <w:lang w:val="en-IN"/>
        </w:rPr>
        <w:t>print(</w:t>
      </w:r>
      <w:proofErr w:type="gramEnd"/>
      <w:r w:rsidRPr="003B2F12">
        <w:rPr>
          <w:lang w:val="en-IN"/>
        </w:rPr>
        <w:t>"</w:t>
      </w:r>
      <w:r w:rsidRPr="003B2F12">
        <w:rPr>
          <w:rFonts w:ascii="Segoe UI Emoji" w:hAnsi="Segoe UI Emoji" w:cs="Segoe UI Emoji"/>
          <w:lang w:val="en-IN"/>
        </w:rPr>
        <w:t>🌐</w:t>
      </w:r>
      <w:r w:rsidRPr="003B2F12">
        <w:rPr>
          <w:lang w:val="en-IN"/>
        </w:rPr>
        <w:t xml:space="preserve"> Public App URL:", </w:t>
      </w:r>
      <w:proofErr w:type="spellStart"/>
      <w:r w:rsidRPr="003B2F12">
        <w:rPr>
          <w:lang w:val="en-IN"/>
        </w:rPr>
        <w:t>public_url</w:t>
      </w:r>
      <w:proofErr w:type="spellEnd"/>
      <w:r w:rsidRPr="003B2F12">
        <w:rPr>
          <w:lang w:val="en-IN"/>
        </w:rPr>
        <w:t>)</w:t>
      </w:r>
    </w:p>
    <w:p w14:paraId="485D4A05" w14:textId="77777777" w:rsidR="003B2F12" w:rsidRPr="003B2F12" w:rsidRDefault="003B2F12" w:rsidP="003B2F12">
      <w:pPr>
        <w:rPr>
          <w:lang w:val="en-IN"/>
        </w:rPr>
      </w:pPr>
      <w:proofErr w:type="gramStart"/>
      <w:r w:rsidRPr="003B2F12">
        <w:rPr>
          <w:lang w:val="en-IN"/>
        </w:rPr>
        <w:t>print(</w:t>
      </w:r>
      <w:proofErr w:type="gramEnd"/>
      <w:r w:rsidRPr="003B2F12">
        <w:rPr>
          <w:lang w:val="en-IN"/>
        </w:rPr>
        <w:t>"If the URL shows a 502 initially, wait ~5s and refresh.")</w:t>
      </w:r>
    </w:p>
    <w:p w14:paraId="3DED7716" w14:textId="77777777" w:rsidR="003B2F12" w:rsidRPr="003B2F12" w:rsidRDefault="003B2F12" w:rsidP="003B2F12">
      <w:pPr>
        <w:rPr>
          <w:lang w:val="en-IN"/>
        </w:rPr>
      </w:pPr>
    </w:p>
    <w:p w14:paraId="10D6B370" w14:textId="03F23206" w:rsidR="00700D15" w:rsidRDefault="00700D15"/>
    <w:sectPr w:rsidR="00700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88203">
    <w:abstractNumId w:val="8"/>
  </w:num>
  <w:num w:numId="2" w16cid:durableId="538208420">
    <w:abstractNumId w:val="6"/>
  </w:num>
  <w:num w:numId="3" w16cid:durableId="1665157209">
    <w:abstractNumId w:val="5"/>
  </w:num>
  <w:num w:numId="4" w16cid:durableId="438374006">
    <w:abstractNumId w:val="4"/>
  </w:num>
  <w:num w:numId="5" w16cid:durableId="2102951698">
    <w:abstractNumId w:val="7"/>
  </w:num>
  <w:num w:numId="6" w16cid:durableId="1506819491">
    <w:abstractNumId w:val="3"/>
  </w:num>
  <w:num w:numId="7" w16cid:durableId="1243485335">
    <w:abstractNumId w:val="2"/>
  </w:num>
  <w:num w:numId="8" w16cid:durableId="1780178034">
    <w:abstractNumId w:val="1"/>
  </w:num>
  <w:num w:numId="9" w16cid:durableId="59837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764"/>
    <w:rsid w:val="0029639D"/>
    <w:rsid w:val="00326F90"/>
    <w:rsid w:val="003B2F12"/>
    <w:rsid w:val="00700D15"/>
    <w:rsid w:val="00796498"/>
    <w:rsid w:val="00AA1D8D"/>
    <w:rsid w:val="00B47730"/>
    <w:rsid w:val="00CB0664"/>
    <w:rsid w:val="00D47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D7B0E"/>
  <w14:defaultImageDpi w14:val="300"/>
  <w15:docId w15:val="{6C1AFFB6-D816-41FD-808F-21B35513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79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3881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Bukkasamudrapu Kavya Sree</cp:lastModifiedBy>
  <cp:revision>3</cp:revision>
  <dcterms:created xsi:type="dcterms:W3CDTF">2013-12-23T23:15:00Z</dcterms:created>
  <dcterms:modified xsi:type="dcterms:W3CDTF">2025-09-18T14:48:00Z</dcterms:modified>
  <cp:category/>
</cp:coreProperties>
</file>